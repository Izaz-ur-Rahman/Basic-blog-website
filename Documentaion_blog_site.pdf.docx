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224" w:rsidRDefault="0020260C" w:rsidP="00FC3224">
      <w:r>
        <w:rPr>
          <w:noProof/>
          <w:lang w:eastAsia="en-US"/>
        </w:rPr>
        <w:drawing>
          <wp:inline distT="0" distB="0" distL="0" distR="0">
            <wp:extent cx="895597" cy="97115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obskills_logo.jpeg"/>
                    <pic:cNvPicPr/>
                  </pic:nvPicPr>
                  <pic:blipFill>
                    <a:blip r:embed="rId7">
                      <a:extLst>
                        <a:ext uri="{28A0092B-C50C-407E-A947-70E740481C1C}">
                          <a14:useLocalDpi xmlns:a14="http://schemas.microsoft.com/office/drawing/2010/main" val="0"/>
                        </a:ext>
                      </a:extLst>
                    </a:blip>
                    <a:stretch>
                      <a:fillRect/>
                    </a:stretch>
                  </pic:blipFill>
                  <pic:spPr>
                    <a:xfrm>
                      <a:off x="0" y="0"/>
                      <a:ext cx="923378" cy="1001280"/>
                    </a:xfrm>
                    <a:prstGeom prst="rect">
                      <a:avLst/>
                    </a:prstGeom>
                  </pic:spPr>
                </pic:pic>
              </a:graphicData>
            </a:graphic>
          </wp:inline>
        </w:drawing>
      </w:r>
    </w:p>
    <w:p w:rsidR="00FC3224" w:rsidRDefault="00FC3224" w:rsidP="00FC3224"/>
    <w:p w:rsidR="00FC3224" w:rsidRPr="00FC3224" w:rsidRDefault="00FC3224" w:rsidP="00FC3224"/>
    <w:p w:rsidR="00FC3224" w:rsidRDefault="00FC3224" w:rsidP="00FC3224">
      <w:pPr>
        <w:pStyle w:val="Title"/>
        <w:pBdr>
          <w:left w:val="double" w:sz="18" w:space="0" w:color="4D671B" w:themeColor="accent1" w:themeShade="80"/>
        </w:pBdr>
      </w:pPr>
      <w:r>
        <w:t>globskills</w:t>
      </w:r>
      <w:r>
        <w:br/>
        <w:t>blog website</w:t>
      </w:r>
    </w:p>
    <w:p w:rsidR="00FC3224" w:rsidRDefault="00FC3224" w:rsidP="00FC3224">
      <w:pPr>
        <w:pStyle w:val="Subtitle"/>
        <w:pBdr>
          <w:left w:val="double" w:sz="18" w:space="0" w:color="4D671B" w:themeColor="accent1" w:themeShade="80"/>
        </w:pBdr>
      </w:pPr>
      <w:r>
        <w:t xml:space="preserve"> 8 Sep 2023</w:t>
      </w:r>
    </w:p>
    <w:p w:rsidR="0020260C" w:rsidRDefault="0020260C" w:rsidP="0020260C"/>
    <w:p w:rsidR="0020260C" w:rsidRPr="0020260C" w:rsidRDefault="0020260C" w:rsidP="0020260C">
      <w:pPr>
        <w:rPr>
          <w:color w:val="08A4EE" w:themeColor="accent6" w:themeShade="BF"/>
          <w:sz w:val="32"/>
          <w:szCs w:val="32"/>
        </w:rPr>
      </w:pPr>
    </w:p>
    <w:p w:rsidR="00FC3224" w:rsidRPr="00FC3224" w:rsidRDefault="0020260C" w:rsidP="00FC3224">
      <w:r>
        <w:t xml:space="preserve">              </w:t>
      </w:r>
    </w:p>
    <w:p w:rsidR="00FC3224" w:rsidRDefault="00FC3224" w:rsidP="00F761FD">
      <w:pPr>
        <w:pStyle w:val="Heading1"/>
      </w:pPr>
    </w:p>
    <w:p w:rsidR="0020260C" w:rsidRPr="0020260C" w:rsidRDefault="0020260C" w:rsidP="0020260C">
      <w:pPr>
        <w:rPr>
          <w:color w:val="08A4EE" w:themeColor="accent6" w:themeShade="BF"/>
          <w:sz w:val="32"/>
          <w:szCs w:val="32"/>
        </w:rPr>
      </w:pPr>
      <w:r>
        <w:rPr>
          <w:b/>
          <w:color w:val="63A537" w:themeColor="accent2"/>
          <w:sz w:val="32"/>
          <w:szCs w:val="32"/>
        </w:rPr>
        <w:t xml:space="preserve">        SUBMITTED BY</w:t>
      </w:r>
      <w:r w:rsidRPr="0020260C">
        <w:rPr>
          <w:b/>
          <w:color w:val="63A537" w:themeColor="accent2"/>
          <w:sz w:val="32"/>
          <w:szCs w:val="32"/>
        </w:rPr>
        <w:t>:</w:t>
      </w:r>
      <w:r w:rsidRPr="0020260C">
        <w:rPr>
          <w:color w:val="63A537" w:themeColor="accent2"/>
          <w:sz w:val="32"/>
          <w:szCs w:val="32"/>
        </w:rPr>
        <w:t xml:space="preserve"> </w:t>
      </w:r>
      <w:r w:rsidRPr="0020260C">
        <w:rPr>
          <w:b/>
          <w:color w:val="08A4EE" w:themeColor="accent6" w:themeShade="BF"/>
          <w:sz w:val="32"/>
          <w:szCs w:val="32"/>
        </w:rPr>
        <w:t>IZAZ UR RAHMAN</w:t>
      </w:r>
    </w:p>
    <w:p w:rsidR="0020260C" w:rsidRPr="0020260C" w:rsidRDefault="0020260C" w:rsidP="0020260C">
      <w:pPr>
        <w:rPr>
          <w:color w:val="08A4EE" w:themeColor="accent6" w:themeShade="BF"/>
          <w:sz w:val="32"/>
          <w:szCs w:val="32"/>
        </w:rPr>
      </w:pPr>
      <w:r>
        <w:rPr>
          <w:b/>
          <w:color w:val="63A537" w:themeColor="accent2"/>
          <w:sz w:val="32"/>
          <w:szCs w:val="32"/>
        </w:rPr>
        <w:t xml:space="preserve">        SUBMITTED TO</w:t>
      </w:r>
      <w:r w:rsidRPr="0020260C">
        <w:rPr>
          <w:b/>
          <w:color w:val="63A537" w:themeColor="accent2"/>
          <w:sz w:val="32"/>
          <w:szCs w:val="32"/>
        </w:rPr>
        <w:t xml:space="preserve">: </w:t>
      </w:r>
      <w:r w:rsidRPr="0020260C">
        <w:rPr>
          <w:b/>
          <w:color w:val="08A4EE" w:themeColor="accent6" w:themeShade="BF"/>
          <w:sz w:val="32"/>
          <w:szCs w:val="32"/>
        </w:rPr>
        <w:t>HAIDER ZAHOOR</w:t>
      </w:r>
    </w:p>
    <w:p w:rsidR="00FC3224" w:rsidRDefault="00FC3224" w:rsidP="00F761FD">
      <w:pPr>
        <w:pStyle w:val="Heading1"/>
      </w:pPr>
    </w:p>
    <w:p w:rsidR="0020260C" w:rsidRDefault="0020260C" w:rsidP="00F761FD">
      <w:pPr>
        <w:pStyle w:val="Heading1"/>
      </w:pPr>
    </w:p>
    <w:p w:rsidR="0020260C" w:rsidRDefault="0020260C" w:rsidP="00F761FD">
      <w:pPr>
        <w:pStyle w:val="Heading1"/>
      </w:pPr>
    </w:p>
    <w:p w:rsidR="0020260C" w:rsidRDefault="0020260C" w:rsidP="00F761FD">
      <w:pPr>
        <w:pStyle w:val="Heading1"/>
      </w:pPr>
    </w:p>
    <w:p w:rsidR="0020260C" w:rsidRPr="0020260C" w:rsidRDefault="0020260C" w:rsidP="0020260C"/>
    <w:p w:rsidR="0020260C" w:rsidRPr="0020260C" w:rsidRDefault="00F761FD" w:rsidP="0020260C">
      <w:pPr>
        <w:pStyle w:val="Heading1"/>
      </w:pPr>
      <w:r>
        <w:lastRenderedPageBreak/>
        <w:t>documentation:</w:t>
      </w:r>
    </w:p>
    <w:p w:rsidR="00F761FD" w:rsidRPr="00FC3224" w:rsidRDefault="00F761FD" w:rsidP="00F761FD">
      <w:pPr>
        <w:rPr>
          <w:rFonts w:ascii="Times New Roman" w:hAnsi="Times New Roman" w:cs="Times New Roman"/>
          <w:b/>
          <w:color w:val="99CB38" w:themeColor="accent1"/>
          <w:sz w:val="32"/>
          <w:szCs w:val="32"/>
        </w:rPr>
      </w:pPr>
      <w:r w:rsidRPr="00FC3224">
        <w:rPr>
          <w:rFonts w:ascii="Times New Roman" w:hAnsi="Times New Roman" w:cs="Times New Roman"/>
          <w:b/>
          <w:color w:val="99CB38" w:themeColor="accent1"/>
          <w:sz w:val="32"/>
          <w:szCs w:val="32"/>
        </w:rPr>
        <w:t>1. Introduction</w:t>
      </w:r>
    </w:p>
    <w:p w:rsidR="00F761FD" w:rsidRPr="00FC3224" w:rsidRDefault="00F761FD" w:rsidP="00F761FD">
      <w:pPr>
        <w:rPr>
          <w:rFonts w:ascii="Times New Roman" w:hAnsi="Times New Roman" w:cs="Times New Roman"/>
          <w:sz w:val="32"/>
          <w:szCs w:val="32"/>
        </w:rPr>
      </w:pPr>
      <w:r w:rsidRPr="00FC3224">
        <w:rPr>
          <w:rFonts w:ascii="Times New Roman" w:hAnsi="Times New Roman" w:cs="Times New Roman"/>
          <w:sz w:val="32"/>
          <w:szCs w:val="32"/>
        </w:rPr>
        <w:t>The PHP Blog Website is a versatile web-based application designed to facilitate the creation, management, and interaction with blog posts. It empowers users with essential features such as user registration, login, blog post creation, categorization, commenting, search functionality, and an admin dashboard for user management.</w:t>
      </w:r>
    </w:p>
    <w:p w:rsidR="00F761FD" w:rsidRPr="00FC3224" w:rsidRDefault="00F761FD" w:rsidP="00F761FD">
      <w:pPr>
        <w:rPr>
          <w:rFonts w:ascii="Times New Roman" w:hAnsi="Times New Roman" w:cs="Times New Roman"/>
          <w:b/>
          <w:color w:val="99CB38" w:themeColor="accent1"/>
          <w:sz w:val="32"/>
          <w:szCs w:val="32"/>
        </w:rPr>
      </w:pPr>
      <w:r w:rsidRPr="00FC3224">
        <w:rPr>
          <w:rFonts w:ascii="Times New Roman" w:hAnsi="Times New Roman" w:cs="Times New Roman"/>
          <w:b/>
          <w:color w:val="99CB38" w:themeColor="accent1"/>
          <w:sz w:val="32"/>
          <w:szCs w:val="32"/>
        </w:rPr>
        <w:t>2. Project Setup</w:t>
      </w:r>
    </w:p>
    <w:p w:rsidR="00F761FD" w:rsidRPr="00FC3224" w:rsidRDefault="00F761FD" w:rsidP="00F761FD">
      <w:pPr>
        <w:rPr>
          <w:rFonts w:ascii="Times New Roman" w:hAnsi="Times New Roman" w:cs="Times New Roman"/>
          <w:b/>
          <w:color w:val="4EB3CF" w:themeColor="accent5"/>
          <w:sz w:val="32"/>
          <w:szCs w:val="32"/>
        </w:rPr>
      </w:pPr>
      <w:r w:rsidRPr="00FC3224">
        <w:rPr>
          <w:rFonts w:ascii="Times New Roman" w:hAnsi="Times New Roman" w:cs="Times New Roman"/>
          <w:b/>
          <w:color w:val="4EB3CF" w:themeColor="accent5"/>
          <w:sz w:val="32"/>
          <w:szCs w:val="32"/>
        </w:rPr>
        <w:t>Prerequisites</w:t>
      </w:r>
    </w:p>
    <w:p w:rsidR="00F761FD" w:rsidRPr="00FC3224" w:rsidRDefault="00F761FD" w:rsidP="00F761FD">
      <w:pPr>
        <w:rPr>
          <w:rFonts w:ascii="Times New Roman" w:hAnsi="Times New Roman" w:cs="Times New Roman"/>
          <w:sz w:val="32"/>
          <w:szCs w:val="32"/>
        </w:rPr>
      </w:pPr>
      <w:r w:rsidRPr="00FC3224">
        <w:rPr>
          <w:rFonts w:ascii="Times New Roman" w:hAnsi="Times New Roman" w:cs="Times New Roman"/>
          <w:sz w:val="32"/>
          <w:szCs w:val="32"/>
        </w:rPr>
        <w:t>Before you proceed with setting up the PHP Blog Website, make sure you have the following components in place:</w:t>
      </w:r>
    </w:p>
    <w:p w:rsidR="00F761FD" w:rsidRPr="00FC3224" w:rsidRDefault="00F761FD" w:rsidP="00F761FD">
      <w:pPr>
        <w:rPr>
          <w:rFonts w:ascii="Times New Roman" w:hAnsi="Times New Roman" w:cs="Times New Roman"/>
          <w:sz w:val="32"/>
          <w:szCs w:val="32"/>
        </w:rPr>
      </w:pPr>
      <w:r w:rsidRPr="00FC3224">
        <w:rPr>
          <w:rFonts w:ascii="Times New Roman" w:hAnsi="Times New Roman" w:cs="Times New Roman"/>
          <w:b/>
          <w:color w:val="4EB3CF" w:themeColor="accent5"/>
          <w:sz w:val="32"/>
          <w:szCs w:val="32"/>
        </w:rPr>
        <w:t>Web Server (e.g., Apache):</w:t>
      </w:r>
      <w:r w:rsidRPr="00FC3224">
        <w:rPr>
          <w:rFonts w:ascii="Times New Roman" w:hAnsi="Times New Roman" w:cs="Times New Roman"/>
          <w:color w:val="4EB3CF" w:themeColor="accent5"/>
          <w:sz w:val="32"/>
          <w:szCs w:val="32"/>
        </w:rPr>
        <w:t xml:space="preserve"> </w:t>
      </w:r>
      <w:r w:rsidRPr="00FC3224">
        <w:rPr>
          <w:rFonts w:ascii="Times New Roman" w:hAnsi="Times New Roman" w:cs="Times New Roman"/>
          <w:sz w:val="32"/>
          <w:szCs w:val="32"/>
        </w:rPr>
        <w:t>A web server software is required to serve the PHP files and web content to users.</w:t>
      </w:r>
    </w:p>
    <w:p w:rsidR="00F761FD" w:rsidRPr="00FC3224" w:rsidRDefault="00CD27E0" w:rsidP="00F761FD">
      <w:pPr>
        <w:rPr>
          <w:rFonts w:ascii="Times New Roman" w:hAnsi="Times New Roman" w:cs="Times New Roman"/>
          <w:sz w:val="32"/>
          <w:szCs w:val="32"/>
        </w:rPr>
      </w:pPr>
      <w:r w:rsidRPr="00FC3224">
        <w:rPr>
          <w:rFonts w:ascii="Times New Roman" w:hAnsi="Times New Roman" w:cs="Times New Roman"/>
          <w:b/>
          <w:color w:val="4EB3CF" w:themeColor="accent5"/>
          <w:sz w:val="32"/>
          <w:szCs w:val="32"/>
        </w:rPr>
        <w:t xml:space="preserve">PHP </w:t>
      </w:r>
      <w:r w:rsidR="00F761FD" w:rsidRPr="00FC3224">
        <w:rPr>
          <w:rFonts w:ascii="Times New Roman" w:hAnsi="Times New Roman" w:cs="Times New Roman"/>
          <w:b/>
          <w:sz w:val="32"/>
          <w:szCs w:val="32"/>
        </w:rPr>
        <w:t>:</w:t>
      </w:r>
      <w:r w:rsidR="00F761FD" w:rsidRPr="00FC3224">
        <w:rPr>
          <w:rFonts w:ascii="Times New Roman" w:hAnsi="Times New Roman" w:cs="Times New Roman"/>
          <w:sz w:val="32"/>
          <w:szCs w:val="32"/>
        </w:rPr>
        <w:t xml:space="preserve"> PHP is the scripting language that powers the dynamic features of the website.</w:t>
      </w:r>
    </w:p>
    <w:p w:rsidR="00F761FD" w:rsidRPr="00FC3224" w:rsidRDefault="00F761FD" w:rsidP="00F761FD">
      <w:pPr>
        <w:rPr>
          <w:rFonts w:ascii="Times New Roman" w:hAnsi="Times New Roman" w:cs="Times New Roman"/>
          <w:sz w:val="32"/>
          <w:szCs w:val="32"/>
        </w:rPr>
      </w:pPr>
      <w:r w:rsidRPr="00FC3224">
        <w:rPr>
          <w:rFonts w:ascii="Times New Roman" w:hAnsi="Times New Roman" w:cs="Times New Roman"/>
          <w:b/>
          <w:color w:val="4EB3CF" w:themeColor="accent5"/>
          <w:sz w:val="32"/>
          <w:szCs w:val="32"/>
        </w:rPr>
        <w:t>MySQL Database:</w:t>
      </w:r>
      <w:r w:rsidRPr="00FC3224">
        <w:rPr>
          <w:rFonts w:ascii="Times New Roman" w:hAnsi="Times New Roman" w:cs="Times New Roman"/>
          <w:color w:val="4EB3CF" w:themeColor="accent5"/>
          <w:sz w:val="32"/>
          <w:szCs w:val="32"/>
        </w:rPr>
        <w:t xml:space="preserve"> </w:t>
      </w:r>
      <w:r w:rsidRPr="00FC3224">
        <w:rPr>
          <w:rFonts w:ascii="Times New Roman" w:hAnsi="Times New Roman" w:cs="Times New Roman"/>
          <w:sz w:val="32"/>
          <w:szCs w:val="32"/>
        </w:rPr>
        <w:t>A MySQL database will store the website's data, including user information, blog posts, comments, and more.</w:t>
      </w:r>
    </w:p>
    <w:p w:rsidR="00F761FD" w:rsidRPr="00FC3224" w:rsidRDefault="00F761FD" w:rsidP="00F761FD">
      <w:pPr>
        <w:rPr>
          <w:rFonts w:ascii="Times New Roman" w:hAnsi="Times New Roman" w:cs="Times New Roman"/>
          <w:sz w:val="32"/>
          <w:szCs w:val="32"/>
        </w:rPr>
      </w:pPr>
      <w:r w:rsidRPr="00FC3224">
        <w:rPr>
          <w:rFonts w:ascii="Times New Roman" w:hAnsi="Times New Roman" w:cs="Times New Roman"/>
          <w:b/>
          <w:color w:val="4EB3CF" w:themeColor="accent5"/>
          <w:sz w:val="32"/>
          <w:szCs w:val="32"/>
        </w:rPr>
        <w:t>Bootstrap CSS Framework:</w:t>
      </w:r>
      <w:r w:rsidRPr="00FC3224">
        <w:rPr>
          <w:rFonts w:ascii="Times New Roman" w:hAnsi="Times New Roman" w:cs="Times New Roman"/>
          <w:color w:val="4EB3CF" w:themeColor="accent5"/>
          <w:sz w:val="32"/>
          <w:szCs w:val="32"/>
        </w:rPr>
        <w:t xml:space="preserve"> </w:t>
      </w:r>
      <w:r w:rsidRPr="00FC3224">
        <w:rPr>
          <w:rFonts w:ascii="Times New Roman" w:hAnsi="Times New Roman" w:cs="Times New Roman"/>
          <w:sz w:val="32"/>
          <w:szCs w:val="32"/>
        </w:rPr>
        <w:t>Bootstrap provides a responsive and visually appealing framework for styling the website's user interface.</w:t>
      </w:r>
    </w:p>
    <w:p w:rsidR="00F761FD" w:rsidRPr="00FC3224" w:rsidRDefault="00F761FD" w:rsidP="00F761FD">
      <w:pPr>
        <w:rPr>
          <w:rFonts w:ascii="Times New Roman" w:hAnsi="Times New Roman" w:cs="Times New Roman"/>
          <w:b/>
          <w:sz w:val="32"/>
          <w:szCs w:val="32"/>
        </w:rPr>
      </w:pPr>
    </w:p>
    <w:p w:rsidR="00F761FD" w:rsidRPr="00FC3224" w:rsidRDefault="00F761FD" w:rsidP="00F761FD">
      <w:pPr>
        <w:rPr>
          <w:rFonts w:ascii="Times New Roman" w:hAnsi="Times New Roman" w:cs="Times New Roman"/>
          <w:b/>
          <w:sz w:val="32"/>
          <w:szCs w:val="32"/>
        </w:rPr>
      </w:pPr>
    </w:p>
    <w:p w:rsidR="00F761FD" w:rsidRPr="00FC3224" w:rsidRDefault="00F761FD" w:rsidP="00F761FD">
      <w:pPr>
        <w:rPr>
          <w:rFonts w:ascii="Times New Roman" w:hAnsi="Times New Roman" w:cs="Times New Roman"/>
          <w:b/>
          <w:color w:val="4EB3CF" w:themeColor="accent5"/>
          <w:sz w:val="32"/>
          <w:szCs w:val="32"/>
        </w:rPr>
      </w:pPr>
      <w:r w:rsidRPr="00FC3224">
        <w:rPr>
          <w:rFonts w:ascii="Times New Roman" w:hAnsi="Times New Roman" w:cs="Times New Roman"/>
          <w:b/>
          <w:color w:val="4EB3CF" w:themeColor="accent5"/>
          <w:sz w:val="32"/>
          <w:szCs w:val="32"/>
        </w:rPr>
        <w:t>Installation:</w:t>
      </w:r>
    </w:p>
    <w:p w:rsidR="00F761FD" w:rsidRPr="00FC3224" w:rsidRDefault="00F761FD" w:rsidP="00F761FD">
      <w:pPr>
        <w:rPr>
          <w:rFonts w:ascii="Times New Roman" w:hAnsi="Times New Roman" w:cs="Times New Roman"/>
          <w:sz w:val="32"/>
          <w:szCs w:val="32"/>
        </w:rPr>
      </w:pPr>
      <w:r w:rsidRPr="00FC3224">
        <w:rPr>
          <w:rFonts w:ascii="Times New Roman" w:hAnsi="Times New Roman" w:cs="Times New Roman"/>
          <w:sz w:val="32"/>
          <w:szCs w:val="32"/>
        </w:rPr>
        <w:t>To get started, follow these steps:</w:t>
      </w:r>
    </w:p>
    <w:p w:rsidR="00F761FD" w:rsidRPr="00FC3224" w:rsidRDefault="00F761FD" w:rsidP="00F761FD">
      <w:pPr>
        <w:rPr>
          <w:rFonts w:ascii="Times New Roman" w:hAnsi="Times New Roman" w:cs="Times New Roman"/>
          <w:sz w:val="32"/>
          <w:szCs w:val="32"/>
        </w:rPr>
      </w:pPr>
      <w:r w:rsidRPr="00FC3224">
        <w:rPr>
          <w:rFonts w:ascii="Times New Roman" w:hAnsi="Times New Roman" w:cs="Times New Roman"/>
          <w:b/>
          <w:color w:val="4EB3CF" w:themeColor="accent5"/>
          <w:sz w:val="32"/>
          <w:szCs w:val="32"/>
        </w:rPr>
        <w:lastRenderedPageBreak/>
        <w:t>Web Server Configuration:</w:t>
      </w:r>
      <w:r w:rsidRPr="00FC3224">
        <w:rPr>
          <w:rFonts w:ascii="Times New Roman" w:hAnsi="Times New Roman" w:cs="Times New Roman"/>
          <w:color w:val="4EB3CF" w:themeColor="accent5"/>
          <w:sz w:val="32"/>
          <w:szCs w:val="32"/>
        </w:rPr>
        <w:t xml:space="preserve"> </w:t>
      </w:r>
      <w:r w:rsidRPr="00FC3224">
        <w:rPr>
          <w:rFonts w:ascii="Times New Roman" w:hAnsi="Times New Roman" w:cs="Times New Roman"/>
          <w:sz w:val="32"/>
          <w:szCs w:val="32"/>
        </w:rPr>
        <w:t>Ensure that your web server is properly configured to serve PHP files. You can test this by creating a simple PHP file (e.g., test.php) containing the following code and accessing it through your web browser:</w:t>
      </w:r>
    </w:p>
    <w:p w:rsidR="00F761FD" w:rsidRPr="00FC3224" w:rsidRDefault="00F761FD" w:rsidP="00F761FD">
      <w:pPr>
        <w:rPr>
          <w:rFonts w:ascii="Times New Roman" w:hAnsi="Times New Roman" w:cs="Times New Roman"/>
          <w:b/>
          <w:color w:val="4EB3CF" w:themeColor="accent5"/>
          <w:sz w:val="32"/>
          <w:szCs w:val="32"/>
        </w:rPr>
      </w:pPr>
      <w:r w:rsidRPr="00FC3224">
        <w:rPr>
          <w:rFonts w:ascii="Times New Roman" w:hAnsi="Times New Roman" w:cs="Times New Roman"/>
          <w:b/>
          <w:color w:val="4EB3CF" w:themeColor="accent5"/>
          <w:sz w:val="32"/>
          <w:szCs w:val="32"/>
        </w:rPr>
        <w:t>Configuration</w:t>
      </w:r>
    </w:p>
    <w:p w:rsidR="00F761FD" w:rsidRPr="00FC3224" w:rsidRDefault="00F761FD" w:rsidP="00F761FD">
      <w:pPr>
        <w:rPr>
          <w:rFonts w:ascii="Times New Roman" w:hAnsi="Times New Roman" w:cs="Times New Roman"/>
          <w:sz w:val="32"/>
          <w:szCs w:val="32"/>
        </w:rPr>
      </w:pPr>
      <w:r w:rsidRPr="00FC3224">
        <w:rPr>
          <w:rFonts w:ascii="Times New Roman" w:hAnsi="Times New Roman" w:cs="Times New Roman"/>
          <w:b/>
          <w:color w:val="4EB3CF" w:themeColor="accent5"/>
          <w:sz w:val="32"/>
          <w:szCs w:val="32"/>
        </w:rPr>
        <w:t>Database Configuration:</w:t>
      </w:r>
      <w:r w:rsidRPr="00FC3224">
        <w:rPr>
          <w:rFonts w:ascii="Times New Roman" w:hAnsi="Times New Roman" w:cs="Times New Roman"/>
          <w:color w:val="4EB3CF" w:themeColor="accent5"/>
          <w:sz w:val="32"/>
          <w:szCs w:val="32"/>
        </w:rPr>
        <w:t xml:space="preserve"> </w:t>
      </w:r>
      <w:r w:rsidRPr="00FC3224">
        <w:rPr>
          <w:rFonts w:ascii="Times New Roman" w:hAnsi="Times New Roman" w:cs="Times New Roman"/>
          <w:sz w:val="32"/>
          <w:szCs w:val="32"/>
        </w:rPr>
        <w:t>Open the config.php file in your project and modify the database connection settings to match your MySQL database credentials. This step is crucial for establishing a connection between your application and the database.</w:t>
      </w:r>
    </w:p>
    <w:p w:rsidR="00F761FD" w:rsidRPr="00FC3224" w:rsidRDefault="00F761FD" w:rsidP="00F761FD">
      <w:pPr>
        <w:rPr>
          <w:rFonts w:ascii="Times New Roman" w:hAnsi="Times New Roman" w:cs="Times New Roman"/>
          <w:sz w:val="32"/>
          <w:szCs w:val="32"/>
        </w:rPr>
      </w:pPr>
      <w:r w:rsidRPr="00FC3224">
        <w:rPr>
          <w:rFonts w:ascii="Times New Roman" w:hAnsi="Times New Roman" w:cs="Times New Roman"/>
          <w:b/>
          <w:color w:val="4EB3CF" w:themeColor="accent5"/>
          <w:sz w:val="32"/>
          <w:szCs w:val="32"/>
        </w:rPr>
        <w:t>Database Table Creation:</w:t>
      </w:r>
      <w:r w:rsidRPr="00FC3224">
        <w:rPr>
          <w:rFonts w:ascii="Times New Roman" w:hAnsi="Times New Roman" w:cs="Times New Roman"/>
          <w:color w:val="4EB3CF" w:themeColor="accent5"/>
          <w:sz w:val="32"/>
          <w:szCs w:val="32"/>
        </w:rPr>
        <w:t xml:space="preserve"> </w:t>
      </w:r>
      <w:r w:rsidRPr="00FC3224">
        <w:rPr>
          <w:rFonts w:ascii="Times New Roman" w:hAnsi="Times New Roman" w:cs="Times New Roman"/>
          <w:sz w:val="32"/>
          <w:szCs w:val="32"/>
        </w:rPr>
        <w:t>Utilize the provided SQL queries to create the necessary database tables. These tables include structures for user registration, blog posts, comments, categories, and more. Run the SQL queries in a MySQL management tool or command line.</w:t>
      </w:r>
    </w:p>
    <w:p w:rsidR="00F761FD" w:rsidRPr="00FC3224" w:rsidRDefault="00F761FD" w:rsidP="00F761FD">
      <w:pPr>
        <w:rPr>
          <w:rFonts w:ascii="Times New Roman" w:hAnsi="Times New Roman" w:cs="Times New Roman"/>
          <w:b/>
          <w:color w:val="99CB38" w:themeColor="accent1"/>
          <w:sz w:val="32"/>
          <w:szCs w:val="32"/>
        </w:rPr>
      </w:pPr>
      <w:r w:rsidRPr="00FC3224">
        <w:rPr>
          <w:rFonts w:ascii="Times New Roman" w:hAnsi="Times New Roman" w:cs="Times New Roman"/>
          <w:b/>
          <w:color w:val="99CB38" w:themeColor="accent1"/>
          <w:sz w:val="32"/>
          <w:szCs w:val="32"/>
        </w:rPr>
        <w:t>3. User Registration and Login</w:t>
      </w:r>
    </w:p>
    <w:p w:rsidR="00F761FD" w:rsidRPr="00FC3224" w:rsidRDefault="00F761FD" w:rsidP="00F761FD">
      <w:pPr>
        <w:rPr>
          <w:rFonts w:ascii="Times New Roman" w:hAnsi="Times New Roman" w:cs="Times New Roman"/>
          <w:b/>
          <w:color w:val="4EB3CF" w:themeColor="accent5"/>
          <w:sz w:val="32"/>
          <w:szCs w:val="32"/>
        </w:rPr>
      </w:pPr>
      <w:r w:rsidRPr="00FC3224">
        <w:rPr>
          <w:rFonts w:ascii="Times New Roman" w:hAnsi="Times New Roman" w:cs="Times New Roman"/>
          <w:b/>
          <w:color w:val="4EB3CF" w:themeColor="accent5"/>
          <w:sz w:val="32"/>
          <w:szCs w:val="32"/>
        </w:rPr>
        <w:t>Registration</w:t>
      </w:r>
    </w:p>
    <w:p w:rsidR="00F761FD" w:rsidRPr="00FC3224" w:rsidRDefault="00F761FD" w:rsidP="00F761FD">
      <w:pPr>
        <w:rPr>
          <w:rFonts w:ascii="Times New Roman" w:hAnsi="Times New Roman" w:cs="Times New Roman"/>
          <w:sz w:val="32"/>
          <w:szCs w:val="32"/>
        </w:rPr>
      </w:pPr>
      <w:r w:rsidRPr="00FC3224">
        <w:rPr>
          <w:rFonts w:ascii="Times New Roman" w:hAnsi="Times New Roman" w:cs="Times New Roman"/>
          <w:sz w:val="32"/>
          <w:szCs w:val="32"/>
        </w:rPr>
        <w:t>The user registration process allows new users to create accounts on the PHP Blog Website. During registration, users provide a unique username, a valid email address, and a secure password. The registration process includes the following steps:</w:t>
      </w:r>
    </w:p>
    <w:p w:rsidR="00F761FD" w:rsidRPr="00FC3224" w:rsidRDefault="00F761FD" w:rsidP="00F761FD">
      <w:pPr>
        <w:rPr>
          <w:rFonts w:ascii="Times New Roman" w:hAnsi="Times New Roman" w:cs="Times New Roman"/>
          <w:sz w:val="32"/>
          <w:szCs w:val="32"/>
        </w:rPr>
      </w:pPr>
      <w:r w:rsidRPr="00FC3224">
        <w:rPr>
          <w:rFonts w:ascii="Times New Roman" w:hAnsi="Times New Roman" w:cs="Times New Roman"/>
          <w:sz w:val="32"/>
          <w:szCs w:val="32"/>
        </w:rPr>
        <w:t>User Input Validation: User-provided data is validated to ensure proper formatting and avoid potential issues with data integrity.</w:t>
      </w:r>
    </w:p>
    <w:p w:rsidR="00F761FD" w:rsidRPr="00FC3224" w:rsidRDefault="00F761FD" w:rsidP="00F761FD">
      <w:pPr>
        <w:rPr>
          <w:rFonts w:ascii="Times New Roman" w:hAnsi="Times New Roman" w:cs="Times New Roman"/>
          <w:sz w:val="32"/>
          <w:szCs w:val="32"/>
        </w:rPr>
      </w:pPr>
      <w:r w:rsidRPr="00FC3224">
        <w:rPr>
          <w:rFonts w:ascii="Times New Roman" w:hAnsi="Times New Roman" w:cs="Times New Roman"/>
          <w:b/>
          <w:color w:val="4EB3CF" w:themeColor="accent5"/>
          <w:sz w:val="32"/>
          <w:szCs w:val="32"/>
        </w:rPr>
        <w:t>Password Hashing:</w:t>
      </w:r>
      <w:r w:rsidRPr="00FC3224">
        <w:rPr>
          <w:rFonts w:ascii="Times New Roman" w:hAnsi="Times New Roman" w:cs="Times New Roman"/>
          <w:color w:val="4EB3CF" w:themeColor="accent5"/>
          <w:sz w:val="32"/>
          <w:szCs w:val="32"/>
        </w:rPr>
        <w:t xml:space="preserve"> </w:t>
      </w:r>
      <w:r w:rsidRPr="00FC3224">
        <w:rPr>
          <w:rFonts w:ascii="Times New Roman" w:hAnsi="Times New Roman" w:cs="Times New Roman"/>
          <w:sz w:val="32"/>
          <w:szCs w:val="32"/>
        </w:rPr>
        <w:t>Passwords are securely hashed using the SHA-1 algorithm before being stored in the database. This ensures that even if the database is compromised, passwords remain protected.</w:t>
      </w:r>
    </w:p>
    <w:p w:rsidR="00F761FD" w:rsidRPr="00FC3224" w:rsidRDefault="00F761FD" w:rsidP="00F761FD">
      <w:pPr>
        <w:rPr>
          <w:rFonts w:ascii="Times New Roman" w:hAnsi="Times New Roman" w:cs="Times New Roman"/>
          <w:sz w:val="32"/>
          <w:szCs w:val="32"/>
        </w:rPr>
      </w:pPr>
      <w:r w:rsidRPr="00FC3224">
        <w:rPr>
          <w:rFonts w:ascii="Times New Roman" w:hAnsi="Times New Roman" w:cs="Times New Roman"/>
          <w:sz w:val="32"/>
          <w:szCs w:val="32"/>
        </w:rPr>
        <w:lastRenderedPageBreak/>
        <w:t>Validation Checks: The registration process includes checks to ensure that the provided email is unique and not already registered.</w:t>
      </w:r>
    </w:p>
    <w:p w:rsidR="00F761FD" w:rsidRPr="00FC3224" w:rsidRDefault="00F761FD" w:rsidP="00F761FD">
      <w:pPr>
        <w:rPr>
          <w:rFonts w:ascii="Times New Roman" w:hAnsi="Times New Roman" w:cs="Times New Roman"/>
          <w:b/>
          <w:color w:val="4EB3CF" w:themeColor="accent5"/>
          <w:sz w:val="32"/>
          <w:szCs w:val="32"/>
        </w:rPr>
      </w:pPr>
      <w:r w:rsidRPr="00FC3224">
        <w:rPr>
          <w:rFonts w:ascii="Times New Roman" w:hAnsi="Times New Roman" w:cs="Times New Roman"/>
          <w:b/>
          <w:color w:val="4EB3CF" w:themeColor="accent5"/>
          <w:sz w:val="32"/>
          <w:szCs w:val="32"/>
        </w:rPr>
        <w:t>Login</w:t>
      </w:r>
    </w:p>
    <w:p w:rsidR="00F761FD" w:rsidRPr="00FC3224" w:rsidRDefault="00F761FD" w:rsidP="00F761FD">
      <w:pPr>
        <w:rPr>
          <w:rFonts w:ascii="Times New Roman" w:hAnsi="Times New Roman" w:cs="Times New Roman"/>
          <w:sz w:val="32"/>
          <w:szCs w:val="32"/>
        </w:rPr>
      </w:pPr>
      <w:r w:rsidRPr="00FC3224">
        <w:rPr>
          <w:rFonts w:ascii="Times New Roman" w:hAnsi="Times New Roman" w:cs="Times New Roman"/>
          <w:sz w:val="32"/>
          <w:szCs w:val="32"/>
        </w:rPr>
        <w:t>Registered users can log in using their email and password. The login process involves the following steps:</w:t>
      </w:r>
    </w:p>
    <w:p w:rsidR="00F761FD" w:rsidRPr="00FC3224" w:rsidRDefault="00F761FD" w:rsidP="00F761FD">
      <w:pPr>
        <w:rPr>
          <w:rFonts w:ascii="Times New Roman" w:hAnsi="Times New Roman" w:cs="Times New Roman"/>
          <w:sz w:val="32"/>
          <w:szCs w:val="32"/>
        </w:rPr>
      </w:pPr>
      <w:r w:rsidRPr="00FC3224">
        <w:rPr>
          <w:rFonts w:ascii="Times New Roman" w:hAnsi="Times New Roman" w:cs="Times New Roman"/>
          <w:b/>
          <w:color w:val="4EB3CF" w:themeColor="accent5"/>
          <w:sz w:val="32"/>
          <w:szCs w:val="32"/>
        </w:rPr>
        <w:t>Authentication:</w:t>
      </w:r>
      <w:r w:rsidRPr="00FC3224">
        <w:rPr>
          <w:rFonts w:ascii="Times New Roman" w:hAnsi="Times New Roman" w:cs="Times New Roman"/>
          <w:color w:val="4EB3CF" w:themeColor="accent5"/>
          <w:sz w:val="32"/>
          <w:szCs w:val="32"/>
        </w:rPr>
        <w:t xml:space="preserve"> </w:t>
      </w:r>
      <w:r w:rsidRPr="00FC3224">
        <w:rPr>
          <w:rFonts w:ascii="Times New Roman" w:hAnsi="Times New Roman" w:cs="Times New Roman"/>
          <w:sz w:val="32"/>
          <w:szCs w:val="32"/>
        </w:rPr>
        <w:t>The provided email and password are verified against the stored hashed password in the database. If the credentials match, the user is considered authenticated.</w:t>
      </w:r>
    </w:p>
    <w:p w:rsidR="00F761FD" w:rsidRPr="00FC3224" w:rsidRDefault="00F761FD" w:rsidP="00F761FD">
      <w:pPr>
        <w:rPr>
          <w:rFonts w:ascii="Times New Roman" w:hAnsi="Times New Roman" w:cs="Times New Roman"/>
          <w:sz w:val="32"/>
          <w:szCs w:val="32"/>
        </w:rPr>
      </w:pPr>
      <w:r w:rsidRPr="00FC3224">
        <w:rPr>
          <w:rFonts w:ascii="Times New Roman" w:hAnsi="Times New Roman" w:cs="Times New Roman"/>
          <w:b/>
          <w:color w:val="4EB3CF" w:themeColor="accent5"/>
          <w:sz w:val="32"/>
          <w:szCs w:val="32"/>
        </w:rPr>
        <w:t>Session Management:</w:t>
      </w:r>
      <w:r w:rsidRPr="00FC3224">
        <w:rPr>
          <w:rFonts w:ascii="Times New Roman" w:hAnsi="Times New Roman" w:cs="Times New Roman"/>
          <w:color w:val="4EB3CF" w:themeColor="accent5"/>
          <w:sz w:val="32"/>
          <w:szCs w:val="32"/>
        </w:rPr>
        <w:t xml:space="preserve"> </w:t>
      </w:r>
      <w:r w:rsidRPr="00FC3224">
        <w:rPr>
          <w:rFonts w:ascii="Times New Roman" w:hAnsi="Times New Roman" w:cs="Times New Roman"/>
          <w:sz w:val="32"/>
          <w:szCs w:val="32"/>
        </w:rPr>
        <w:t>Upon successful login, a session is established for the user. This session is used to keep the user logged in while they navigate through the website.</w:t>
      </w:r>
    </w:p>
    <w:p w:rsidR="00F761FD" w:rsidRPr="00FC3224" w:rsidRDefault="00F761FD" w:rsidP="00F761FD">
      <w:pPr>
        <w:rPr>
          <w:rFonts w:ascii="Times New Roman" w:hAnsi="Times New Roman" w:cs="Times New Roman"/>
          <w:b/>
          <w:color w:val="99CB38" w:themeColor="accent1"/>
          <w:sz w:val="32"/>
          <w:szCs w:val="32"/>
        </w:rPr>
      </w:pPr>
      <w:r w:rsidRPr="00FC3224">
        <w:rPr>
          <w:rFonts w:ascii="Times New Roman" w:hAnsi="Times New Roman" w:cs="Times New Roman"/>
          <w:b/>
          <w:color w:val="99CB38" w:themeColor="accent1"/>
          <w:sz w:val="32"/>
          <w:szCs w:val="32"/>
        </w:rPr>
        <w:t>4. Admin Dashboard</w:t>
      </w:r>
    </w:p>
    <w:p w:rsidR="00F761FD" w:rsidRPr="00FC3224" w:rsidRDefault="00F761FD" w:rsidP="00F761FD">
      <w:pPr>
        <w:rPr>
          <w:rFonts w:ascii="Times New Roman" w:hAnsi="Times New Roman" w:cs="Times New Roman"/>
          <w:b/>
          <w:color w:val="4EB3CF" w:themeColor="accent5"/>
          <w:sz w:val="32"/>
          <w:szCs w:val="32"/>
        </w:rPr>
      </w:pPr>
      <w:r w:rsidRPr="00FC3224">
        <w:rPr>
          <w:rFonts w:ascii="Times New Roman" w:hAnsi="Times New Roman" w:cs="Times New Roman"/>
          <w:b/>
          <w:color w:val="4EB3CF" w:themeColor="accent5"/>
          <w:sz w:val="32"/>
          <w:szCs w:val="32"/>
        </w:rPr>
        <w:t>Access Control</w:t>
      </w:r>
    </w:p>
    <w:p w:rsidR="00F761FD" w:rsidRPr="00FC3224" w:rsidRDefault="00F761FD" w:rsidP="00F761FD">
      <w:pPr>
        <w:rPr>
          <w:rFonts w:ascii="Times New Roman" w:hAnsi="Times New Roman" w:cs="Times New Roman"/>
          <w:sz w:val="32"/>
          <w:szCs w:val="32"/>
        </w:rPr>
      </w:pPr>
      <w:r w:rsidRPr="00FC3224">
        <w:rPr>
          <w:rFonts w:ascii="Times New Roman" w:hAnsi="Times New Roman" w:cs="Times New Roman"/>
          <w:sz w:val="32"/>
          <w:szCs w:val="32"/>
        </w:rPr>
        <w:t>The admin dashboard is a centralized control panel accessible only to administrators. It allows administrators to manage various aspects of the website. Access to the admin dashboard is restricted to users with admin privileges. Co-administrators have limited access compared to full administrators.</w:t>
      </w:r>
    </w:p>
    <w:p w:rsidR="00F761FD" w:rsidRPr="00FC3224" w:rsidRDefault="00F761FD" w:rsidP="00F761FD">
      <w:pPr>
        <w:rPr>
          <w:rFonts w:ascii="Times New Roman" w:hAnsi="Times New Roman" w:cs="Times New Roman"/>
          <w:b/>
          <w:color w:val="4EB3CF" w:themeColor="accent5"/>
          <w:sz w:val="32"/>
          <w:szCs w:val="32"/>
        </w:rPr>
      </w:pPr>
      <w:r w:rsidRPr="00FC3224">
        <w:rPr>
          <w:rFonts w:ascii="Times New Roman" w:hAnsi="Times New Roman" w:cs="Times New Roman"/>
          <w:b/>
          <w:color w:val="4EB3CF" w:themeColor="accent5"/>
          <w:sz w:val="32"/>
          <w:szCs w:val="32"/>
        </w:rPr>
        <w:t>User Management</w:t>
      </w:r>
    </w:p>
    <w:p w:rsidR="00F761FD" w:rsidRPr="00FC3224" w:rsidRDefault="00F761FD" w:rsidP="00F761FD">
      <w:pPr>
        <w:rPr>
          <w:rFonts w:ascii="Times New Roman" w:hAnsi="Times New Roman" w:cs="Times New Roman"/>
          <w:sz w:val="32"/>
          <w:szCs w:val="32"/>
        </w:rPr>
      </w:pPr>
      <w:r w:rsidRPr="00FC3224">
        <w:rPr>
          <w:rFonts w:ascii="Times New Roman" w:hAnsi="Times New Roman" w:cs="Times New Roman"/>
          <w:sz w:val="32"/>
          <w:szCs w:val="32"/>
        </w:rPr>
        <w:t>The admin dashboard provides the ability to view and manage registered users. It includes functionalities like:</w:t>
      </w:r>
    </w:p>
    <w:p w:rsidR="00F761FD" w:rsidRPr="00FC3224" w:rsidRDefault="00F761FD" w:rsidP="00F761FD">
      <w:pPr>
        <w:rPr>
          <w:rFonts w:ascii="Times New Roman" w:hAnsi="Times New Roman" w:cs="Times New Roman"/>
          <w:b/>
          <w:sz w:val="32"/>
          <w:szCs w:val="32"/>
        </w:rPr>
      </w:pPr>
      <w:r w:rsidRPr="00FC3224">
        <w:rPr>
          <w:rFonts w:ascii="Times New Roman" w:hAnsi="Times New Roman" w:cs="Times New Roman"/>
          <w:b/>
          <w:color w:val="4EB3CF" w:themeColor="accent5"/>
          <w:sz w:val="32"/>
          <w:szCs w:val="32"/>
        </w:rPr>
        <w:t>User Listing:</w:t>
      </w:r>
      <w:r w:rsidRPr="00FC3224">
        <w:rPr>
          <w:rFonts w:ascii="Times New Roman" w:hAnsi="Times New Roman" w:cs="Times New Roman"/>
          <w:color w:val="4EB3CF" w:themeColor="accent5"/>
          <w:sz w:val="32"/>
          <w:szCs w:val="32"/>
        </w:rPr>
        <w:t xml:space="preserve"> </w:t>
      </w:r>
      <w:r w:rsidRPr="00FC3224">
        <w:rPr>
          <w:rFonts w:ascii="Times New Roman" w:hAnsi="Times New Roman" w:cs="Times New Roman"/>
          <w:sz w:val="32"/>
          <w:szCs w:val="32"/>
        </w:rPr>
        <w:t>A paginated list of registered users is displayed for easy navigation.</w:t>
      </w:r>
    </w:p>
    <w:p w:rsidR="00F761FD" w:rsidRPr="00FC3224" w:rsidRDefault="00F761FD" w:rsidP="00F761FD">
      <w:pPr>
        <w:rPr>
          <w:rFonts w:ascii="Times New Roman" w:hAnsi="Times New Roman" w:cs="Times New Roman"/>
          <w:sz w:val="32"/>
          <w:szCs w:val="32"/>
        </w:rPr>
      </w:pPr>
      <w:r w:rsidRPr="00FC3224">
        <w:rPr>
          <w:rFonts w:ascii="Times New Roman" w:hAnsi="Times New Roman" w:cs="Times New Roman"/>
          <w:b/>
          <w:color w:val="4EB3CF" w:themeColor="accent5"/>
          <w:sz w:val="32"/>
          <w:szCs w:val="32"/>
        </w:rPr>
        <w:t>User Details:</w:t>
      </w:r>
      <w:r w:rsidRPr="00FC3224">
        <w:rPr>
          <w:rFonts w:ascii="Times New Roman" w:hAnsi="Times New Roman" w:cs="Times New Roman"/>
          <w:color w:val="4EB3CF" w:themeColor="accent5"/>
          <w:sz w:val="32"/>
          <w:szCs w:val="32"/>
        </w:rPr>
        <w:t xml:space="preserve"> </w:t>
      </w:r>
      <w:r w:rsidRPr="00FC3224">
        <w:rPr>
          <w:rFonts w:ascii="Times New Roman" w:hAnsi="Times New Roman" w:cs="Times New Roman"/>
          <w:sz w:val="32"/>
          <w:szCs w:val="32"/>
        </w:rPr>
        <w:t>Administrators can view user details, including username, email, and registration date.</w:t>
      </w:r>
    </w:p>
    <w:p w:rsidR="00F761FD" w:rsidRPr="00FC3224" w:rsidRDefault="00F761FD" w:rsidP="00F761FD">
      <w:pPr>
        <w:rPr>
          <w:rFonts w:ascii="Times New Roman" w:hAnsi="Times New Roman" w:cs="Times New Roman"/>
          <w:sz w:val="32"/>
          <w:szCs w:val="32"/>
        </w:rPr>
      </w:pPr>
      <w:r w:rsidRPr="00FC3224">
        <w:rPr>
          <w:rFonts w:ascii="Times New Roman" w:hAnsi="Times New Roman" w:cs="Times New Roman"/>
          <w:b/>
          <w:color w:val="4EB3CF" w:themeColor="accent5"/>
          <w:sz w:val="32"/>
          <w:szCs w:val="32"/>
        </w:rPr>
        <w:lastRenderedPageBreak/>
        <w:t>User Deletion:</w:t>
      </w:r>
      <w:r w:rsidRPr="00FC3224">
        <w:rPr>
          <w:rFonts w:ascii="Times New Roman" w:hAnsi="Times New Roman" w:cs="Times New Roman"/>
          <w:color w:val="4EB3CF" w:themeColor="accent5"/>
          <w:sz w:val="32"/>
          <w:szCs w:val="32"/>
        </w:rPr>
        <w:t xml:space="preserve"> </w:t>
      </w:r>
      <w:r w:rsidRPr="00FC3224">
        <w:rPr>
          <w:rFonts w:ascii="Times New Roman" w:hAnsi="Times New Roman" w:cs="Times New Roman"/>
          <w:sz w:val="32"/>
          <w:szCs w:val="32"/>
        </w:rPr>
        <w:t>Administrators can delete user accounts directly from the admin dashboard.</w:t>
      </w:r>
    </w:p>
    <w:p w:rsidR="00F761FD" w:rsidRPr="00FC3224" w:rsidRDefault="00F761FD" w:rsidP="00F761FD">
      <w:pPr>
        <w:rPr>
          <w:rFonts w:ascii="Times New Roman" w:hAnsi="Times New Roman" w:cs="Times New Roman"/>
          <w:b/>
          <w:color w:val="99CB38" w:themeColor="accent1"/>
          <w:sz w:val="32"/>
          <w:szCs w:val="32"/>
        </w:rPr>
      </w:pPr>
      <w:r w:rsidRPr="00FC3224">
        <w:rPr>
          <w:rFonts w:ascii="Times New Roman" w:hAnsi="Times New Roman" w:cs="Times New Roman"/>
          <w:b/>
          <w:color w:val="99CB38" w:themeColor="accent1"/>
          <w:sz w:val="32"/>
          <w:szCs w:val="32"/>
        </w:rPr>
        <w:t>5. Managing Categories</w:t>
      </w:r>
    </w:p>
    <w:p w:rsidR="00F761FD" w:rsidRPr="00FC3224" w:rsidRDefault="00F761FD" w:rsidP="00F761FD">
      <w:pPr>
        <w:rPr>
          <w:rFonts w:ascii="Times New Roman" w:hAnsi="Times New Roman" w:cs="Times New Roman"/>
          <w:b/>
          <w:color w:val="4EB3CF" w:themeColor="accent5"/>
          <w:sz w:val="32"/>
          <w:szCs w:val="32"/>
        </w:rPr>
      </w:pPr>
      <w:r w:rsidRPr="00FC3224">
        <w:rPr>
          <w:rFonts w:ascii="Times New Roman" w:hAnsi="Times New Roman" w:cs="Times New Roman"/>
          <w:b/>
          <w:color w:val="4EB3CF" w:themeColor="accent5"/>
          <w:sz w:val="32"/>
          <w:szCs w:val="32"/>
        </w:rPr>
        <w:t>Adding Categories</w:t>
      </w:r>
    </w:p>
    <w:p w:rsidR="00F761FD" w:rsidRPr="00FC3224" w:rsidRDefault="00F761FD" w:rsidP="00F761FD">
      <w:pPr>
        <w:rPr>
          <w:rFonts w:ascii="Times New Roman" w:hAnsi="Times New Roman" w:cs="Times New Roman"/>
          <w:sz w:val="32"/>
          <w:szCs w:val="32"/>
        </w:rPr>
      </w:pPr>
      <w:r w:rsidRPr="00FC3224">
        <w:rPr>
          <w:rFonts w:ascii="Times New Roman" w:hAnsi="Times New Roman" w:cs="Times New Roman"/>
          <w:sz w:val="32"/>
          <w:szCs w:val="32"/>
        </w:rPr>
        <w:t>Categories play a crucial role in organizing and categorizing blog posts. Administrators can add new categories through the admin dashboard. Each category is associated with a unique identifier and a name.</w:t>
      </w:r>
    </w:p>
    <w:p w:rsidR="00F761FD" w:rsidRPr="00FC3224" w:rsidRDefault="00F761FD" w:rsidP="00F761FD">
      <w:pPr>
        <w:rPr>
          <w:rFonts w:ascii="Times New Roman" w:hAnsi="Times New Roman" w:cs="Times New Roman"/>
          <w:b/>
          <w:color w:val="4EB3CF" w:themeColor="accent5"/>
          <w:sz w:val="32"/>
          <w:szCs w:val="32"/>
        </w:rPr>
      </w:pPr>
      <w:r w:rsidRPr="00FC3224">
        <w:rPr>
          <w:rFonts w:ascii="Times New Roman" w:hAnsi="Times New Roman" w:cs="Times New Roman"/>
          <w:b/>
          <w:color w:val="4EB3CF" w:themeColor="accent5"/>
          <w:sz w:val="32"/>
          <w:szCs w:val="32"/>
        </w:rPr>
        <w:t>Editing Categories</w:t>
      </w:r>
    </w:p>
    <w:p w:rsidR="00F761FD" w:rsidRPr="00FC3224" w:rsidRDefault="00F761FD" w:rsidP="00F761FD">
      <w:pPr>
        <w:rPr>
          <w:rFonts w:ascii="Times New Roman" w:hAnsi="Times New Roman" w:cs="Times New Roman"/>
          <w:sz w:val="32"/>
          <w:szCs w:val="32"/>
        </w:rPr>
      </w:pPr>
      <w:r w:rsidRPr="00FC3224">
        <w:rPr>
          <w:rFonts w:ascii="Times New Roman" w:hAnsi="Times New Roman" w:cs="Times New Roman"/>
          <w:sz w:val="32"/>
          <w:szCs w:val="32"/>
        </w:rPr>
        <w:t>Administrators can also edit existing categories. Editing allows administrators to modify the names of categories, helping to keep the website's categorization up-to-date.</w:t>
      </w:r>
    </w:p>
    <w:p w:rsidR="00F761FD" w:rsidRPr="00FC3224" w:rsidRDefault="00F761FD" w:rsidP="00F761FD">
      <w:pPr>
        <w:rPr>
          <w:rFonts w:ascii="Times New Roman" w:hAnsi="Times New Roman" w:cs="Times New Roman"/>
          <w:b/>
          <w:color w:val="99CB38" w:themeColor="accent1"/>
          <w:sz w:val="32"/>
          <w:szCs w:val="32"/>
        </w:rPr>
      </w:pPr>
      <w:r w:rsidRPr="00FC3224">
        <w:rPr>
          <w:rFonts w:ascii="Times New Roman" w:hAnsi="Times New Roman" w:cs="Times New Roman"/>
          <w:b/>
          <w:color w:val="99CB38" w:themeColor="accent1"/>
          <w:sz w:val="32"/>
          <w:szCs w:val="32"/>
        </w:rPr>
        <w:t>6. Creating and Managing Blog Posts</w:t>
      </w:r>
    </w:p>
    <w:p w:rsidR="00F761FD" w:rsidRPr="00FC3224" w:rsidRDefault="00F761FD" w:rsidP="00F761FD">
      <w:pPr>
        <w:rPr>
          <w:rFonts w:ascii="Times New Roman" w:hAnsi="Times New Roman" w:cs="Times New Roman"/>
          <w:b/>
          <w:color w:val="4EB3CF" w:themeColor="accent5"/>
          <w:sz w:val="32"/>
          <w:szCs w:val="32"/>
        </w:rPr>
      </w:pPr>
      <w:r w:rsidRPr="00FC3224">
        <w:rPr>
          <w:rFonts w:ascii="Times New Roman" w:hAnsi="Times New Roman" w:cs="Times New Roman"/>
          <w:b/>
          <w:color w:val="4EB3CF" w:themeColor="accent5"/>
          <w:sz w:val="32"/>
          <w:szCs w:val="32"/>
        </w:rPr>
        <w:t>Adding Blog Posts</w:t>
      </w:r>
    </w:p>
    <w:p w:rsidR="00F761FD" w:rsidRPr="00FC3224" w:rsidRDefault="00F761FD" w:rsidP="00F761FD">
      <w:pPr>
        <w:rPr>
          <w:rFonts w:ascii="Times New Roman" w:hAnsi="Times New Roman" w:cs="Times New Roman"/>
          <w:sz w:val="32"/>
          <w:szCs w:val="32"/>
        </w:rPr>
      </w:pPr>
      <w:r w:rsidRPr="00FC3224">
        <w:rPr>
          <w:rFonts w:ascii="Times New Roman" w:hAnsi="Times New Roman" w:cs="Times New Roman"/>
          <w:sz w:val="32"/>
          <w:szCs w:val="32"/>
        </w:rPr>
        <w:t>The blog post creation process allows administrators to share content with users. Features include:</w:t>
      </w:r>
    </w:p>
    <w:p w:rsidR="00F761FD" w:rsidRPr="00FC3224" w:rsidRDefault="00F761FD" w:rsidP="00F761FD">
      <w:pPr>
        <w:rPr>
          <w:rFonts w:ascii="Times New Roman" w:hAnsi="Times New Roman" w:cs="Times New Roman"/>
          <w:sz w:val="32"/>
          <w:szCs w:val="32"/>
        </w:rPr>
      </w:pPr>
      <w:r w:rsidRPr="00FC3224">
        <w:rPr>
          <w:rFonts w:ascii="Times New Roman" w:hAnsi="Times New Roman" w:cs="Times New Roman"/>
          <w:b/>
          <w:color w:val="4EB3CF" w:themeColor="accent5"/>
          <w:sz w:val="32"/>
          <w:szCs w:val="32"/>
        </w:rPr>
        <w:t>WYSIWYG Editor:</w:t>
      </w:r>
      <w:r w:rsidRPr="00FC3224">
        <w:rPr>
          <w:rFonts w:ascii="Times New Roman" w:hAnsi="Times New Roman" w:cs="Times New Roman"/>
          <w:color w:val="4EB3CF" w:themeColor="accent5"/>
          <w:sz w:val="32"/>
          <w:szCs w:val="32"/>
        </w:rPr>
        <w:t xml:space="preserve"> </w:t>
      </w:r>
      <w:r w:rsidRPr="00FC3224">
        <w:rPr>
          <w:rFonts w:ascii="Times New Roman" w:hAnsi="Times New Roman" w:cs="Times New Roman"/>
          <w:sz w:val="32"/>
          <w:szCs w:val="32"/>
        </w:rPr>
        <w:t>A "What You See Is What You Get" editor simplifies the process of creating richly formatted blog posts.</w:t>
      </w:r>
    </w:p>
    <w:p w:rsidR="00F761FD" w:rsidRPr="00FC3224" w:rsidRDefault="00F761FD" w:rsidP="00F761FD">
      <w:pPr>
        <w:rPr>
          <w:rFonts w:ascii="Times New Roman" w:hAnsi="Times New Roman" w:cs="Times New Roman"/>
          <w:sz w:val="32"/>
          <w:szCs w:val="32"/>
        </w:rPr>
      </w:pPr>
      <w:r w:rsidRPr="00FC3224">
        <w:rPr>
          <w:rFonts w:ascii="Times New Roman" w:hAnsi="Times New Roman" w:cs="Times New Roman"/>
          <w:b/>
          <w:color w:val="4EB3CF" w:themeColor="accent5"/>
          <w:sz w:val="32"/>
          <w:szCs w:val="32"/>
        </w:rPr>
        <w:t>Post Metadata:</w:t>
      </w:r>
      <w:r w:rsidRPr="00FC3224">
        <w:rPr>
          <w:rFonts w:ascii="Times New Roman" w:hAnsi="Times New Roman" w:cs="Times New Roman"/>
          <w:color w:val="4EB3CF" w:themeColor="accent5"/>
          <w:sz w:val="32"/>
          <w:szCs w:val="32"/>
        </w:rPr>
        <w:t xml:space="preserve"> </w:t>
      </w:r>
      <w:r w:rsidRPr="00FC3224">
        <w:rPr>
          <w:rFonts w:ascii="Times New Roman" w:hAnsi="Times New Roman" w:cs="Times New Roman"/>
          <w:sz w:val="32"/>
          <w:szCs w:val="32"/>
        </w:rPr>
        <w:t>Each blog post is associated with an author, a category, and a timestamp.</w:t>
      </w:r>
    </w:p>
    <w:p w:rsidR="00F761FD" w:rsidRPr="00FC3224" w:rsidRDefault="00F761FD" w:rsidP="00F761FD">
      <w:pPr>
        <w:rPr>
          <w:rFonts w:ascii="Times New Roman" w:hAnsi="Times New Roman" w:cs="Times New Roman"/>
          <w:b/>
          <w:color w:val="4EB3CF" w:themeColor="accent5"/>
          <w:sz w:val="32"/>
          <w:szCs w:val="32"/>
        </w:rPr>
      </w:pPr>
      <w:r w:rsidRPr="00FC3224">
        <w:rPr>
          <w:rFonts w:ascii="Times New Roman" w:hAnsi="Times New Roman" w:cs="Times New Roman"/>
          <w:b/>
          <w:color w:val="4EB3CF" w:themeColor="accent5"/>
          <w:sz w:val="32"/>
          <w:szCs w:val="32"/>
        </w:rPr>
        <w:t>Editing Blog Posts</w:t>
      </w:r>
    </w:p>
    <w:p w:rsidR="00F761FD" w:rsidRPr="00FC3224" w:rsidRDefault="00F761FD" w:rsidP="00F761FD">
      <w:pPr>
        <w:rPr>
          <w:rFonts w:ascii="Times New Roman" w:hAnsi="Times New Roman" w:cs="Times New Roman"/>
          <w:sz w:val="32"/>
          <w:szCs w:val="32"/>
        </w:rPr>
      </w:pPr>
      <w:r w:rsidRPr="00FC3224">
        <w:rPr>
          <w:rFonts w:ascii="Times New Roman" w:hAnsi="Times New Roman" w:cs="Times New Roman"/>
          <w:sz w:val="32"/>
          <w:szCs w:val="32"/>
        </w:rPr>
        <w:t>Admins can edit existing blog posts, making it easy to correct errors or update content. The editing process includes modifying post titles, content, and associated categories.</w:t>
      </w:r>
    </w:p>
    <w:p w:rsidR="00F761FD" w:rsidRPr="00FC3224" w:rsidRDefault="00F761FD" w:rsidP="00F761FD">
      <w:pPr>
        <w:rPr>
          <w:rFonts w:ascii="Times New Roman" w:hAnsi="Times New Roman" w:cs="Times New Roman"/>
          <w:b/>
          <w:color w:val="4EB3CF" w:themeColor="accent5"/>
          <w:sz w:val="32"/>
          <w:szCs w:val="32"/>
        </w:rPr>
      </w:pPr>
      <w:r w:rsidRPr="00FC3224">
        <w:rPr>
          <w:rFonts w:ascii="Times New Roman" w:hAnsi="Times New Roman" w:cs="Times New Roman"/>
          <w:b/>
          <w:color w:val="4EB3CF" w:themeColor="accent5"/>
          <w:sz w:val="32"/>
          <w:szCs w:val="32"/>
        </w:rPr>
        <w:t>Deleting Blog Posts</w:t>
      </w:r>
    </w:p>
    <w:p w:rsidR="00F761FD" w:rsidRPr="00FC3224" w:rsidRDefault="00F761FD" w:rsidP="00F761FD">
      <w:pPr>
        <w:rPr>
          <w:rFonts w:ascii="Times New Roman" w:hAnsi="Times New Roman" w:cs="Times New Roman"/>
          <w:sz w:val="32"/>
          <w:szCs w:val="32"/>
        </w:rPr>
      </w:pPr>
      <w:r w:rsidRPr="00FC3224">
        <w:rPr>
          <w:rFonts w:ascii="Times New Roman" w:hAnsi="Times New Roman" w:cs="Times New Roman"/>
          <w:sz w:val="32"/>
          <w:szCs w:val="32"/>
        </w:rPr>
        <w:lastRenderedPageBreak/>
        <w:t>Administrators have the ability to remove blog posts from the website. This functionality ensures that outdated or irrelevant content can be efficiently managed.</w:t>
      </w:r>
    </w:p>
    <w:p w:rsidR="00F761FD" w:rsidRPr="00FC3224" w:rsidRDefault="00F761FD" w:rsidP="00F761FD">
      <w:pPr>
        <w:rPr>
          <w:rFonts w:ascii="Times New Roman" w:hAnsi="Times New Roman" w:cs="Times New Roman"/>
          <w:b/>
          <w:color w:val="99CB38" w:themeColor="accent1"/>
          <w:sz w:val="32"/>
          <w:szCs w:val="32"/>
        </w:rPr>
      </w:pPr>
      <w:r w:rsidRPr="00FC3224">
        <w:rPr>
          <w:rFonts w:ascii="Times New Roman" w:hAnsi="Times New Roman" w:cs="Times New Roman"/>
          <w:b/>
          <w:color w:val="99CB38" w:themeColor="accent1"/>
          <w:sz w:val="32"/>
          <w:szCs w:val="32"/>
        </w:rPr>
        <w:t>7. Comments and Interaction</w:t>
      </w:r>
    </w:p>
    <w:p w:rsidR="00F761FD" w:rsidRPr="00FC3224" w:rsidRDefault="00F761FD" w:rsidP="00F761FD">
      <w:pPr>
        <w:rPr>
          <w:rFonts w:ascii="Times New Roman" w:hAnsi="Times New Roman" w:cs="Times New Roman"/>
          <w:b/>
          <w:color w:val="4EB3CF" w:themeColor="accent5"/>
          <w:sz w:val="32"/>
          <w:szCs w:val="32"/>
        </w:rPr>
      </w:pPr>
      <w:r w:rsidRPr="00FC3224">
        <w:rPr>
          <w:rFonts w:ascii="Times New Roman" w:hAnsi="Times New Roman" w:cs="Times New Roman"/>
          <w:b/>
          <w:color w:val="4EB3CF" w:themeColor="accent5"/>
          <w:sz w:val="32"/>
          <w:szCs w:val="32"/>
        </w:rPr>
        <w:t>Adding Comments</w:t>
      </w:r>
    </w:p>
    <w:p w:rsidR="00F761FD" w:rsidRPr="00FC3224" w:rsidRDefault="00F761FD" w:rsidP="00F761FD">
      <w:pPr>
        <w:rPr>
          <w:rFonts w:ascii="Times New Roman" w:hAnsi="Times New Roman" w:cs="Times New Roman"/>
          <w:sz w:val="32"/>
          <w:szCs w:val="32"/>
        </w:rPr>
      </w:pPr>
      <w:r w:rsidRPr="00FC3224">
        <w:rPr>
          <w:rFonts w:ascii="Times New Roman" w:hAnsi="Times New Roman" w:cs="Times New Roman"/>
          <w:sz w:val="32"/>
          <w:szCs w:val="32"/>
        </w:rPr>
        <w:t>Users can actively engage with blog posts by leaving comments. Features include:</w:t>
      </w:r>
    </w:p>
    <w:p w:rsidR="00F761FD" w:rsidRPr="00FC3224" w:rsidRDefault="00F761FD" w:rsidP="00F761FD">
      <w:pPr>
        <w:rPr>
          <w:rFonts w:ascii="Times New Roman" w:hAnsi="Times New Roman" w:cs="Times New Roman"/>
          <w:sz w:val="32"/>
          <w:szCs w:val="32"/>
        </w:rPr>
      </w:pPr>
      <w:r w:rsidRPr="00FC3224">
        <w:rPr>
          <w:rFonts w:ascii="Times New Roman" w:hAnsi="Times New Roman" w:cs="Times New Roman"/>
          <w:b/>
          <w:color w:val="4EB3CF" w:themeColor="accent5"/>
          <w:sz w:val="32"/>
          <w:szCs w:val="32"/>
        </w:rPr>
        <w:t>Comment Form:</w:t>
      </w:r>
      <w:r w:rsidRPr="00FC3224">
        <w:rPr>
          <w:rFonts w:ascii="Times New Roman" w:hAnsi="Times New Roman" w:cs="Times New Roman"/>
          <w:color w:val="4EB3CF" w:themeColor="accent5"/>
          <w:sz w:val="32"/>
          <w:szCs w:val="32"/>
        </w:rPr>
        <w:t xml:space="preserve"> </w:t>
      </w:r>
      <w:r w:rsidRPr="00FC3224">
        <w:rPr>
          <w:rFonts w:ascii="Times New Roman" w:hAnsi="Times New Roman" w:cs="Times New Roman"/>
          <w:sz w:val="32"/>
          <w:szCs w:val="32"/>
        </w:rPr>
        <w:t>A comment form allows users to share their thoughts on a particular blog post.</w:t>
      </w:r>
    </w:p>
    <w:p w:rsidR="00F761FD" w:rsidRPr="00FC3224" w:rsidRDefault="00F761FD" w:rsidP="00F761FD">
      <w:pPr>
        <w:rPr>
          <w:rFonts w:ascii="Times New Roman" w:hAnsi="Times New Roman" w:cs="Times New Roman"/>
          <w:sz w:val="32"/>
          <w:szCs w:val="32"/>
        </w:rPr>
      </w:pPr>
      <w:r w:rsidRPr="00FC3224">
        <w:rPr>
          <w:rFonts w:ascii="Times New Roman" w:hAnsi="Times New Roman" w:cs="Times New Roman"/>
          <w:b/>
          <w:color w:val="4EB3CF" w:themeColor="accent5"/>
          <w:sz w:val="32"/>
          <w:szCs w:val="32"/>
        </w:rPr>
        <w:t>Comment Association:</w:t>
      </w:r>
      <w:r w:rsidRPr="00FC3224">
        <w:rPr>
          <w:rFonts w:ascii="Times New Roman" w:hAnsi="Times New Roman" w:cs="Times New Roman"/>
          <w:color w:val="4EB3CF" w:themeColor="accent5"/>
          <w:sz w:val="32"/>
          <w:szCs w:val="32"/>
        </w:rPr>
        <w:t xml:space="preserve"> </w:t>
      </w:r>
      <w:r w:rsidRPr="00FC3224">
        <w:rPr>
          <w:rFonts w:ascii="Times New Roman" w:hAnsi="Times New Roman" w:cs="Times New Roman"/>
          <w:sz w:val="32"/>
          <w:szCs w:val="32"/>
        </w:rPr>
        <w:t>Each comment is associated with a specific post, the user who left the comment, and a timestamp.</w:t>
      </w:r>
    </w:p>
    <w:p w:rsidR="00F761FD" w:rsidRPr="00FC3224" w:rsidRDefault="00F761FD" w:rsidP="00F761FD">
      <w:pPr>
        <w:rPr>
          <w:rFonts w:ascii="Times New Roman" w:hAnsi="Times New Roman" w:cs="Times New Roman"/>
          <w:b/>
          <w:color w:val="4EB3CF" w:themeColor="accent5"/>
          <w:sz w:val="32"/>
          <w:szCs w:val="32"/>
        </w:rPr>
      </w:pPr>
      <w:r w:rsidRPr="00FC3224">
        <w:rPr>
          <w:rFonts w:ascii="Times New Roman" w:hAnsi="Times New Roman" w:cs="Times New Roman"/>
          <w:b/>
          <w:color w:val="4EB3CF" w:themeColor="accent5"/>
          <w:sz w:val="32"/>
          <w:szCs w:val="32"/>
        </w:rPr>
        <w:t>Admin Moderation</w:t>
      </w:r>
    </w:p>
    <w:p w:rsidR="00F761FD" w:rsidRPr="00FC3224" w:rsidRDefault="00F761FD" w:rsidP="00F761FD">
      <w:pPr>
        <w:rPr>
          <w:rFonts w:ascii="Times New Roman" w:hAnsi="Times New Roman" w:cs="Times New Roman"/>
          <w:sz w:val="32"/>
          <w:szCs w:val="32"/>
        </w:rPr>
      </w:pPr>
      <w:r w:rsidRPr="00FC3224">
        <w:rPr>
          <w:rFonts w:ascii="Times New Roman" w:hAnsi="Times New Roman" w:cs="Times New Roman"/>
          <w:sz w:val="32"/>
          <w:szCs w:val="32"/>
        </w:rPr>
        <w:t>Administrators have the responsibility to moderate comments. They can review comments and delete any that violate the website's guidelines or contain inappropriate content.</w:t>
      </w:r>
    </w:p>
    <w:p w:rsidR="00F761FD" w:rsidRPr="00FC3224" w:rsidRDefault="00F761FD" w:rsidP="00F761FD">
      <w:pPr>
        <w:rPr>
          <w:rFonts w:ascii="Times New Roman" w:hAnsi="Times New Roman" w:cs="Times New Roman"/>
          <w:b/>
          <w:color w:val="99CB38" w:themeColor="accent1"/>
          <w:sz w:val="32"/>
          <w:szCs w:val="32"/>
        </w:rPr>
      </w:pPr>
      <w:r w:rsidRPr="00FC3224">
        <w:rPr>
          <w:rFonts w:ascii="Times New Roman" w:hAnsi="Times New Roman" w:cs="Times New Roman"/>
          <w:b/>
          <w:color w:val="99CB38" w:themeColor="accent1"/>
          <w:sz w:val="32"/>
          <w:szCs w:val="32"/>
        </w:rPr>
        <w:t>8. Search Functionality</w:t>
      </w:r>
    </w:p>
    <w:p w:rsidR="00F761FD" w:rsidRPr="00FC3224" w:rsidRDefault="00F761FD" w:rsidP="00F761FD">
      <w:pPr>
        <w:rPr>
          <w:rFonts w:ascii="Times New Roman" w:hAnsi="Times New Roman" w:cs="Times New Roman"/>
          <w:sz w:val="32"/>
          <w:szCs w:val="32"/>
        </w:rPr>
      </w:pPr>
      <w:r w:rsidRPr="00FC3224">
        <w:rPr>
          <w:rFonts w:ascii="Times New Roman" w:hAnsi="Times New Roman" w:cs="Times New Roman"/>
          <w:sz w:val="32"/>
          <w:szCs w:val="32"/>
        </w:rPr>
        <w:t>The search functionality empowers users to find relevant blog posts using keywords. When users search, the system queries the database for posts containing the specified keywords. The search results are presented in a paginated format for easy navigation.</w:t>
      </w:r>
    </w:p>
    <w:p w:rsidR="00F761FD" w:rsidRPr="00FC3224" w:rsidRDefault="00F761FD" w:rsidP="00F761FD">
      <w:pPr>
        <w:rPr>
          <w:rFonts w:ascii="Times New Roman" w:hAnsi="Times New Roman" w:cs="Times New Roman"/>
          <w:b/>
          <w:color w:val="99CB38" w:themeColor="accent1"/>
          <w:sz w:val="32"/>
          <w:szCs w:val="32"/>
        </w:rPr>
      </w:pPr>
      <w:r w:rsidRPr="00FC3224">
        <w:rPr>
          <w:rFonts w:ascii="Times New Roman" w:hAnsi="Times New Roman" w:cs="Times New Roman"/>
          <w:b/>
          <w:color w:val="99CB38" w:themeColor="accent1"/>
          <w:sz w:val="32"/>
          <w:szCs w:val="32"/>
        </w:rPr>
        <w:t>9. Pagination</w:t>
      </w:r>
    </w:p>
    <w:p w:rsidR="00F761FD" w:rsidRPr="00FC3224" w:rsidRDefault="00F761FD" w:rsidP="00F761FD">
      <w:pPr>
        <w:rPr>
          <w:rFonts w:ascii="Times New Roman" w:hAnsi="Times New Roman" w:cs="Times New Roman"/>
          <w:sz w:val="32"/>
          <w:szCs w:val="32"/>
        </w:rPr>
      </w:pPr>
      <w:r w:rsidRPr="00FC3224">
        <w:rPr>
          <w:rFonts w:ascii="Times New Roman" w:hAnsi="Times New Roman" w:cs="Times New Roman"/>
          <w:sz w:val="32"/>
          <w:szCs w:val="32"/>
        </w:rPr>
        <w:t>To enhance the user experience, pagination is implemented throughout the website. It divides content into manageable chunks, allowing users to navigate through extensive lists of data without feeling overwhelmed.</w:t>
      </w:r>
    </w:p>
    <w:p w:rsidR="00F761FD" w:rsidRPr="00FC3224" w:rsidRDefault="00F761FD" w:rsidP="00F761FD">
      <w:pPr>
        <w:rPr>
          <w:rFonts w:ascii="Times New Roman" w:hAnsi="Times New Roman" w:cs="Times New Roman"/>
          <w:b/>
          <w:color w:val="99CB38" w:themeColor="accent1"/>
          <w:sz w:val="32"/>
          <w:szCs w:val="32"/>
        </w:rPr>
      </w:pPr>
      <w:r w:rsidRPr="00FC3224">
        <w:rPr>
          <w:rFonts w:ascii="Times New Roman" w:hAnsi="Times New Roman" w:cs="Times New Roman"/>
          <w:b/>
          <w:color w:val="99CB38" w:themeColor="accent1"/>
          <w:sz w:val="32"/>
          <w:szCs w:val="32"/>
        </w:rPr>
        <w:lastRenderedPageBreak/>
        <w:t>10. Security Measures</w:t>
      </w:r>
    </w:p>
    <w:p w:rsidR="00F761FD" w:rsidRPr="00FC3224" w:rsidRDefault="00F761FD" w:rsidP="00F761FD">
      <w:pPr>
        <w:rPr>
          <w:rFonts w:ascii="Times New Roman" w:hAnsi="Times New Roman" w:cs="Times New Roman"/>
          <w:b/>
          <w:color w:val="4EB3CF" w:themeColor="accent5"/>
          <w:sz w:val="32"/>
          <w:szCs w:val="32"/>
        </w:rPr>
      </w:pPr>
      <w:r w:rsidRPr="00FC3224">
        <w:rPr>
          <w:rFonts w:ascii="Times New Roman" w:hAnsi="Times New Roman" w:cs="Times New Roman"/>
          <w:b/>
          <w:color w:val="4EB3CF" w:themeColor="accent5"/>
          <w:sz w:val="32"/>
          <w:szCs w:val="32"/>
        </w:rPr>
        <w:t>SQL Injection Prevention</w:t>
      </w:r>
    </w:p>
    <w:p w:rsidR="00F761FD" w:rsidRPr="00FC3224" w:rsidRDefault="00F761FD" w:rsidP="00F761FD">
      <w:pPr>
        <w:rPr>
          <w:rFonts w:ascii="Times New Roman" w:hAnsi="Times New Roman" w:cs="Times New Roman"/>
          <w:sz w:val="32"/>
          <w:szCs w:val="32"/>
        </w:rPr>
      </w:pPr>
      <w:r w:rsidRPr="00FC3224">
        <w:rPr>
          <w:rFonts w:ascii="Times New Roman" w:hAnsi="Times New Roman" w:cs="Times New Roman"/>
          <w:sz w:val="32"/>
          <w:szCs w:val="32"/>
        </w:rPr>
        <w:t>To prevent SQL injection attacks, the project employs prepared statements. Prepared statements ensure that user input is properly sanitized before being used in database queries, reducing the risk of malicious attacks.</w:t>
      </w:r>
    </w:p>
    <w:p w:rsidR="00F761FD" w:rsidRPr="00FC3224" w:rsidRDefault="00F761FD" w:rsidP="00F761FD">
      <w:pPr>
        <w:rPr>
          <w:rFonts w:ascii="Times New Roman" w:hAnsi="Times New Roman" w:cs="Times New Roman"/>
          <w:b/>
          <w:color w:val="99CB38" w:themeColor="accent1"/>
          <w:sz w:val="32"/>
          <w:szCs w:val="32"/>
        </w:rPr>
      </w:pPr>
      <w:r w:rsidRPr="00FC3224">
        <w:rPr>
          <w:rFonts w:ascii="Times New Roman" w:hAnsi="Times New Roman" w:cs="Times New Roman"/>
          <w:b/>
          <w:color w:val="99CB38" w:themeColor="accent1"/>
          <w:sz w:val="32"/>
          <w:szCs w:val="32"/>
        </w:rPr>
        <w:t>11. Styling and User Interface</w:t>
      </w:r>
    </w:p>
    <w:p w:rsidR="00F761FD" w:rsidRPr="00FC3224" w:rsidRDefault="00F761FD" w:rsidP="00F761FD">
      <w:pPr>
        <w:rPr>
          <w:rFonts w:ascii="Times New Roman" w:hAnsi="Times New Roman" w:cs="Times New Roman"/>
          <w:sz w:val="32"/>
          <w:szCs w:val="32"/>
        </w:rPr>
      </w:pPr>
      <w:r w:rsidRPr="00FC3224">
        <w:rPr>
          <w:rFonts w:ascii="Times New Roman" w:hAnsi="Times New Roman" w:cs="Times New Roman"/>
          <w:sz w:val="32"/>
          <w:szCs w:val="32"/>
        </w:rPr>
        <w:t>The Bootstrap CSS framework is utilized to enhance the website's user interface. Bootstrap provides responsive design elements, pre-styled components, and a consistent look and feel across different devices.</w:t>
      </w:r>
    </w:p>
    <w:p w:rsidR="00F761FD" w:rsidRPr="00FC3224" w:rsidRDefault="00F761FD" w:rsidP="00F761FD">
      <w:pPr>
        <w:rPr>
          <w:rFonts w:ascii="Times New Roman" w:hAnsi="Times New Roman" w:cs="Times New Roman"/>
          <w:sz w:val="32"/>
          <w:szCs w:val="32"/>
        </w:rPr>
      </w:pPr>
      <w:r w:rsidRPr="00FC3224">
        <w:rPr>
          <w:rFonts w:ascii="Times New Roman" w:hAnsi="Times New Roman" w:cs="Times New Roman"/>
          <w:sz w:val="32"/>
          <w:szCs w:val="32"/>
        </w:rPr>
        <w:t>12. Conclusion</w:t>
      </w:r>
    </w:p>
    <w:p w:rsidR="00F761FD" w:rsidRPr="00FC3224" w:rsidRDefault="00F761FD" w:rsidP="00F761FD">
      <w:pPr>
        <w:rPr>
          <w:rFonts w:ascii="Times New Roman" w:hAnsi="Times New Roman" w:cs="Times New Roman"/>
          <w:sz w:val="32"/>
          <w:szCs w:val="32"/>
        </w:rPr>
      </w:pPr>
      <w:r w:rsidRPr="00FC3224">
        <w:rPr>
          <w:rFonts w:ascii="Times New Roman" w:hAnsi="Times New Roman" w:cs="Times New Roman"/>
          <w:sz w:val="32"/>
          <w:szCs w:val="32"/>
        </w:rPr>
        <w:t>The project has successfully created a PHP Blog Website with comprehensive features that cater to both administrators and users. As the project evolves, there are opportunities to further refine existing functionalities and introduce new features to enhance the user experience.</w:t>
      </w:r>
    </w:p>
    <w:p w:rsidR="00F761FD" w:rsidRPr="00FC3224" w:rsidRDefault="00F761FD" w:rsidP="00F761FD">
      <w:pPr>
        <w:rPr>
          <w:rFonts w:ascii="Times New Roman" w:hAnsi="Times New Roman" w:cs="Times New Roman"/>
          <w:b/>
          <w:color w:val="99CB38" w:themeColor="accent1"/>
          <w:sz w:val="32"/>
          <w:szCs w:val="32"/>
        </w:rPr>
      </w:pPr>
      <w:r w:rsidRPr="00FC3224">
        <w:rPr>
          <w:rFonts w:ascii="Times New Roman" w:hAnsi="Times New Roman" w:cs="Times New Roman"/>
          <w:b/>
          <w:color w:val="99CB38" w:themeColor="accent1"/>
          <w:sz w:val="32"/>
          <w:szCs w:val="32"/>
        </w:rPr>
        <w:t>13. Installation Guide</w:t>
      </w:r>
    </w:p>
    <w:p w:rsidR="00F761FD" w:rsidRPr="00FC3224" w:rsidRDefault="00F761FD" w:rsidP="00F761FD">
      <w:pPr>
        <w:rPr>
          <w:rFonts w:ascii="Times New Roman" w:hAnsi="Times New Roman" w:cs="Times New Roman"/>
          <w:b/>
          <w:color w:val="4EB3CF" w:themeColor="accent5"/>
          <w:sz w:val="32"/>
          <w:szCs w:val="32"/>
        </w:rPr>
      </w:pPr>
      <w:r w:rsidRPr="00FC3224">
        <w:rPr>
          <w:rFonts w:ascii="Times New Roman" w:hAnsi="Times New Roman" w:cs="Times New Roman"/>
          <w:b/>
          <w:color w:val="4EB3CF" w:themeColor="accent5"/>
          <w:sz w:val="32"/>
          <w:szCs w:val="32"/>
        </w:rPr>
        <w:t>Step-by-Step Instructions</w:t>
      </w:r>
    </w:p>
    <w:p w:rsidR="00F761FD" w:rsidRPr="00FC3224" w:rsidRDefault="00F761FD" w:rsidP="00F761FD">
      <w:pPr>
        <w:rPr>
          <w:rFonts w:ascii="Times New Roman" w:hAnsi="Times New Roman" w:cs="Times New Roman"/>
          <w:sz w:val="32"/>
          <w:szCs w:val="32"/>
        </w:rPr>
      </w:pPr>
      <w:r w:rsidRPr="00FC3224">
        <w:rPr>
          <w:rFonts w:ascii="Times New Roman" w:hAnsi="Times New Roman" w:cs="Times New Roman"/>
          <w:b/>
          <w:color w:val="4EB3CF" w:themeColor="accent5"/>
          <w:sz w:val="32"/>
          <w:szCs w:val="32"/>
        </w:rPr>
        <w:t>Clone the Project:</w:t>
      </w:r>
      <w:r w:rsidRPr="00FC3224">
        <w:rPr>
          <w:rFonts w:ascii="Times New Roman" w:hAnsi="Times New Roman" w:cs="Times New Roman"/>
          <w:color w:val="4EB3CF" w:themeColor="accent5"/>
          <w:sz w:val="32"/>
          <w:szCs w:val="32"/>
        </w:rPr>
        <w:t xml:space="preserve"> </w:t>
      </w:r>
      <w:r w:rsidRPr="00FC3224">
        <w:rPr>
          <w:rFonts w:ascii="Times New Roman" w:hAnsi="Times New Roman" w:cs="Times New Roman"/>
          <w:sz w:val="32"/>
          <w:szCs w:val="32"/>
        </w:rPr>
        <w:t>Clone the repository or copy project files to a directory within your web server.</w:t>
      </w:r>
    </w:p>
    <w:p w:rsidR="00F761FD" w:rsidRPr="00FC3224" w:rsidRDefault="00F761FD" w:rsidP="00F761FD">
      <w:pPr>
        <w:rPr>
          <w:rFonts w:ascii="Times New Roman" w:hAnsi="Times New Roman" w:cs="Times New Roman"/>
          <w:sz w:val="32"/>
          <w:szCs w:val="32"/>
        </w:rPr>
      </w:pPr>
      <w:r w:rsidRPr="00FC3224">
        <w:rPr>
          <w:rFonts w:ascii="Times New Roman" w:hAnsi="Times New Roman" w:cs="Times New Roman"/>
          <w:b/>
          <w:color w:val="4EB3CF" w:themeColor="accent5"/>
          <w:sz w:val="32"/>
          <w:szCs w:val="32"/>
        </w:rPr>
        <w:t>Configure Database:</w:t>
      </w:r>
      <w:r w:rsidRPr="00FC3224">
        <w:rPr>
          <w:rFonts w:ascii="Times New Roman" w:hAnsi="Times New Roman" w:cs="Times New Roman"/>
          <w:color w:val="4EB3CF" w:themeColor="accent5"/>
          <w:sz w:val="32"/>
          <w:szCs w:val="32"/>
        </w:rPr>
        <w:t xml:space="preserve"> </w:t>
      </w:r>
      <w:r w:rsidRPr="00FC3224">
        <w:rPr>
          <w:rFonts w:ascii="Times New Roman" w:hAnsi="Times New Roman" w:cs="Times New Roman"/>
          <w:sz w:val="32"/>
          <w:szCs w:val="32"/>
        </w:rPr>
        <w:t>Open config.php and set the database connection settings.</w:t>
      </w:r>
    </w:p>
    <w:p w:rsidR="00F761FD" w:rsidRPr="00FC3224" w:rsidRDefault="00F761FD" w:rsidP="00F761FD">
      <w:pPr>
        <w:rPr>
          <w:rFonts w:ascii="Times New Roman" w:hAnsi="Times New Roman" w:cs="Times New Roman"/>
          <w:sz w:val="32"/>
          <w:szCs w:val="32"/>
        </w:rPr>
      </w:pPr>
      <w:r w:rsidRPr="00FC3224">
        <w:rPr>
          <w:rFonts w:ascii="Times New Roman" w:hAnsi="Times New Roman" w:cs="Times New Roman"/>
          <w:b/>
          <w:color w:val="4EB3CF" w:themeColor="accent5"/>
          <w:sz w:val="32"/>
          <w:szCs w:val="32"/>
        </w:rPr>
        <w:t>Database Tables:</w:t>
      </w:r>
      <w:r w:rsidRPr="00FC3224">
        <w:rPr>
          <w:rFonts w:ascii="Times New Roman" w:hAnsi="Times New Roman" w:cs="Times New Roman"/>
          <w:color w:val="4EB3CF" w:themeColor="accent5"/>
          <w:sz w:val="32"/>
          <w:szCs w:val="32"/>
        </w:rPr>
        <w:t xml:space="preserve"> </w:t>
      </w:r>
      <w:r w:rsidRPr="00FC3224">
        <w:rPr>
          <w:rFonts w:ascii="Times New Roman" w:hAnsi="Times New Roman" w:cs="Times New Roman"/>
          <w:sz w:val="32"/>
          <w:szCs w:val="32"/>
        </w:rPr>
        <w:t>Run the provided SQL queries to create the required database tables.</w:t>
      </w:r>
    </w:p>
    <w:p w:rsidR="00F761FD" w:rsidRPr="00FC3224" w:rsidRDefault="00F761FD" w:rsidP="00F761FD">
      <w:pPr>
        <w:rPr>
          <w:rFonts w:ascii="Times New Roman" w:hAnsi="Times New Roman" w:cs="Times New Roman"/>
          <w:b/>
          <w:color w:val="4EB3CF" w:themeColor="accent5"/>
          <w:sz w:val="32"/>
          <w:szCs w:val="32"/>
        </w:rPr>
      </w:pPr>
      <w:r w:rsidRPr="00FC3224">
        <w:rPr>
          <w:rFonts w:ascii="Times New Roman" w:hAnsi="Times New Roman" w:cs="Times New Roman"/>
          <w:b/>
          <w:color w:val="4EB3CF" w:themeColor="accent5"/>
          <w:sz w:val="32"/>
          <w:szCs w:val="32"/>
        </w:rPr>
        <w:lastRenderedPageBreak/>
        <w:t>Running the Project</w:t>
      </w:r>
    </w:p>
    <w:p w:rsidR="00F761FD" w:rsidRPr="00FC3224" w:rsidRDefault="00F761FD" w:rsidP="00F761FD">
      <w:pPr>
        <w:rPr>
          <w:rFonts w:ascii="Times New Roman" w:hAnsi="Times New Roman" w:cs="Times New Roman"/>
          <w:sz w:val="32"/>
          <w:szCs w:val="32"/>
        </w:rPr>
      </w:pPr>
      <w:r w:rsidRPr="00FC3224">
        <w:rPr>
          <w:rFonts w:ascii="Times New Roman" w:hAnsi="Times New Roman" w:cs="Times New Roman"/>
          <w:b/>
          <w:color w:val="4EB3CF" w:themeColor="accent5"/>
          <w:sz w:val="32"/>
          <w:szCs w:val="32"/>
        </w:rPr>
        <w:t>Access the Website:</w:t>
      </w:r>
      <w:r w:rsidRPr="00FC3224">
        <w:rPr>
          <w:rFonts w:ascii="Times New Roman" w:hAnsi="Times New Roman" w:cs="Times New Roman"/>
          <w:color w:val="4EB3CF" w:themeColor="accent5"/>
          <w:sz w:val="32"/>
          <w:szCs w:val="32"/>
        </w:rPr>
        <w:t xml:space="preserve"> </w:t>
      </w:r>
      <w:r w:rsidRPr="00FC3224">
        <w:rPr>
          <w:rFonts w:ascii="Times New Roman" w:hAnsi="Times New Roman" w:cs="Times New Roman"/>
          <w:sz w:val="32"/>
          <w:szCs w:val="32"/>
        </w:rPr>
        <w:t>Open a web browser and navigate to the project's URL.</w:t>
      </w:r>
    </w:p>
    <w:p w:rsidR="00F761FD" w:rsidRPr="00FC3224" w:rsidRDefault="00F761FD" w:rsidP="00F761FD">
      <w:pPr>
        <w:rPr>
          <w:sz w:val="32"/>
          <w:szCs w:val="32"/>
        </w:rPr>
      </w:pPr>
      <w:r w:rsidRPr="00FC3224">
        <w:rPr>
          <w:b/>
          <w:color w:val="4EB3CF" w:themeColor="accent5"/>
          <w:sz w:val="32"/>
          <w:szCs w:val="32"/>
        </w:rPr>
        <w:t>Admin Dashboard:</w:t>
      </w:r>
      <w:r w:rsidRPr="00FC3224">
        <w:rPr>
          <w:color w:val="4EB3CF" w:themeColor="accent5"/>
          <w:sz w:val="32"/>
          <w:szCs w:val="32"/>
        </w:rPr>
        <w:t xml:space="preserve"> </w:t>
      </w:r>
      <w:r w:rsidRPr="00FC3224">
        <w:rPr>
          <w:sz w:val="32"/>
          <w:szCs w:val="32"/>
        </w:rPr>
        <w:t>Use the provided admin credentials to access the admin dashboard.</w:t>
      </w:r>
    </w:p>
    <w:p w:rsidR="00F761FD" w:rsidRPr="00FC3224" w:rsidRDefault="00F761FD" w:rsidP="00F761FD">
      <w:pPr>
        <w:rPr>
          <w:b/>
          <w:color w:val="99CB38" w:themeColor="accent1"/>
          <w:sz w:val="32"/>
          <w:szCs w:val="32"/>
        </w:rPr>
      </w:pPr>
      <w:r w:rsidRPr="00FC3224">
        <w:rPr>
          <w:b/>
          <w:color w:val="99CB38" w:themeColor="accent1"/>
          <w:sz w:val="32"/>
          <w:szCs w:val="32"/>
        </w:rPr>
        <w:t>12. Future Improvements</w:t>
      </w:r>
    </w:p>
    <w:p w:rsidR="00F761FD" w:rsidRPr="00FC3224" w:rsidRDefault="00F761FD" w:rsidP="00F761FD">
      <w:pPr>
        <w:rPr>
          <w:sz w:val="32"/>
          <w:szCs w:val="32"/>
        </w:rPr>
      </w:pPr>
      <w:r w:rsidRPr="00FC3224">
        <w:rPr>
          <w:sz w:val="32"/>
          <w:szCs w:val="32"/>
        </w:rPr>
        <w:t>While the current version of the Blog Website project offers a solid foundation, there are several areas for potential future improvements, including:</w:t>
      </w:r>
    </w:p>
    <w:p w:rsidR="00F761FD" w:rsidRPr="00FC3224" w:rsidRDefault="00F761FD" w:rsidP="00F761FD">
      <w:pPr>
        <w:rPr>
          <w:sz w:val="32"/>
          <w:szCs w:val="32"/>
        </w:rPr>
      </w:pPr>
      <w:r w:rsidRPr="00FC3224">
        <w:rPr>
          <w:sz w:val="32"/>
          <w:szCs w:val="32"/>
        </w:rPr>
        <w:t>Adding user profile pages with the option to update profile information and change passwords.</w:t>
      </w:r>
    </w:p>
    <w:p w:rsidR="00F761FD" w:rsidRPr="00FC3224" w:rsidRDefault="00F761FD" w:rsidP="00F761FD">
      <w:pPr>
        <w:rPr>
          <w:sz w:val="32"/>
          <w:szCs w:val="32"/>
        </w:rPr>
      </w:pPr>
      <w:r w:rsidRPr="00FC3224">
        <w:rPr>
          <w:sz w:val="32"/>
          <w:szCs w:val="32"/>
        </w:rPr>
        <w:t>Implementing a comment moderation system to manage and approve comments before they are published.</w:t>
      </w:r>
    </w:p>
    <w:p w:rsidR="00F761FD" w:rsidRPr="00FC3224" w:rsidRDefault="00F761FD" w:rsidP="00F761FD">
      <w:pPr>
        <w:rPr>
          <w:sz w:val="32"/>
          <w:szCs w:val="32"/>
        </w:rPr>
      </w:pPr>
      <w:r w:rsidRPr="00FC3224">
        <w:rPr>
          <w:sz w:val="32"/>
          <w:szCs w:val="32"/>
        </w:rPr>
        <w:t>Enhancing the user interface with responsive design to improve the experience on various devices.</w:t>
      </w:r>
    </w:p>
    <w:p w:rsidR="00F761FD" w:rsidRPr="00FC3224" w:rsidRDefault="00F761FD" w:rsidP="00F761FD">
      <w:pPr>
        <w:rPr>
          <w:sz w:val="32"/>
          <w:szCs w:val="32"/>
        </w:rPr>
      </w:pPr>
      <w:r w:rsidRPr="00FC3224">
        <w:rPr>
          <w:sz w:val="32"/>
          <w:szCs w:val="32"/>
        </w:rPr>
        <w:t>Incorporating social media sharing options to allow users to share blog posts on different platforms.</w:t>
      </w:r>
    </w:p>
    <w:p w:rsidR="00F761FD" w:rsidRPr="00141C90" w:rsidRDefault="00141C90" w:rsidP="00F761FD">
      <w:pPr>
        <w:rPr>
          <w:b/>
          <w:i/>
          <w:sz w:val="32"/>
          <w:szCs w:val="32"/>
          <w:u w:val="single"/>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Pr="00141C90">
        <w:rPr>
          <w:b/>
          <w:i/>
          <w:color w:val="7030A0"/>
          <w:sz w:val="32"/>
          <w:szCs w:val="32"/>
          <w:u w:val="single"/>
        </w:rPr>
        <w:t>G</w:t>
      </w:r>
      <w:r>
        <w:rPr>
          <w:b/>
          <w:i/>
          <w:color w:val="7030A0"/>
          <w:sz w:val="32"/>
          <w:szCs w:val="32"/>
          <w:u w:val="single"/>
        </w:rPr>
        <w:t>OOD LUCK</w:t>
      </w:r>
      <w:r w:rsidRPr="00141C90">
        <w:rPr>
          <w:b/>
          <w:i/>
          <w:color w:val="7030A0"/>
          <w:sz w:val="32"/>
          <w:szCs w:val="32"/>
          <w:u w:val="single"/>
        </w:rPr>
        <w:t>!</w:t>
      </w:r>
      <w:bookmarkStart w:id="0" w:name="_GoBack"/>
      <w:bookmarkEnd w:id="0"/>
    </w:p>
    <w:sectPr w:rsidR="00F761FD" w:rsidRPr="00141C90" w:rsidSect="00FC3224">
      <w:footerReference w:type="default" r:id="rId8"/>
      <w:pgSz w:w="12240" w:h="15840" w:code="1"/>
      <w:pgMar w:top="1440" w:right="1440" w:bottom="1440" w:left="1440" w:header="720" w:footer="864"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7594" w:rsidRDefault="00F97594">
      <w:pPr>
        <w:spacing w:after="0" w:line="240" w:lineRule="auto"/>
      </w:pPr>
      <w:r>
        <w:separator/>
      </w:r>
    </w:p>
  </w:endnote>
  <w:endnote w:type="continuationSeparator" w:id="0">
    <w:p w:rsidR="00F97594" w:rsidRDefault="00F97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C76" w:rsidRDefault="00924C76" w:rsidP="001E042A">
    <w:pPr>
      <w:pStyle w:val="Footer"/>
    </w:pPr>
    <w:r w:rsidRPr="001E042A">
      <w:fldChar w:fldCharType="begin"/>
    </w:r>
    <w:r w:rsidRPr="001E042A">
      <w:instrText xml:space="preserve"> PAGE   \* MERGEFORMAT </w:instrText>
    </w:r>
    <w:r w:rsidRPr="001E042A">
      <w:fldChar w:fldCharType="separate"/>
    </w:r>
    <w:r w:rsidR="00141C90">
      <w:t>5</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7594" w:rsidRDefault="00F97594">
      <w:pPr>
        <w:spacing w:after="0" w:line="240" w:lineRule="auto"/>
      </w:pPr>
      <w:r>
        <w:separator/>
      </w:r>
    </w:p>
  </w:footnote>
  <w:footnote w:type="continuationSeparator" w:id="0">
    <w:p w:rsidR="00F97594" w:rsidRDefault="00F975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2E03F4"/>
    <w:multiLevelType w:val="multilevel"/>
    <w:tmpl w:val="9F169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5B7D77"/>
    <w:multiLevelType w:val="multilevel"/>
    <w:tmpl w:val="26EE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E607A2"/>
    <w:multiLevelType w:val="multilevel"/>
    <w:tmpl w:val="E86AD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730489"/>
    <w:multiLevelType w:val="multilevel"/>
    <w:tmpl w:val="7A22C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F0321C"/>
    <w:multiLevelType w:val="multilevel"/>
    <w:tmpl w:val="164A9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024E9A"/>
    <w:multiLevelType w:val="multilevel"/>
    <w:tmpl w:val="4F7CC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1F6F39"/>
    <w:multiLevelType w:val="multilevel"/>
    <w:tmpl w:val="5F3AC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729928" w:themeColor="accent1" w:themeShade="BF"/>
      </w:rPr>
    </w:lvl>
    <w:lvl w:ilvl="1">
      <w:start w:val="1"/>
      <w:numFmt w:val="decimal"/>
      <w:lvlText w:val="%2."/>
      <w:lvlJc w:val="left"/>
      <w:pPr>
        <w:ind w:left="1440" w:hanging="360"/>
      </w:pPr>
      <w:rPr>
        <w:rFonts w:hint="default"/>
        <w:color w:val="729928" w:themeColor="accent1" w:themeShade="BF"/>
      </w:rPr>
    </w:lvl>
    <w:lvl w:ilvl="2">
      <w:start w:val="1"/>
      <w:numFmt w:val="decimal"/>
      <w:lvlText w:val="%3."/>
      <w:lvlJc w:val="right"/>
      <w:pPr>
        <w:ind w:left="2160" w:hanging="180"/>
      </w:pPr>
      <w:rPr>
        <w:rFonts w:hint="default"/>
        <w:color w:val="729928" w:themeColor="accent1" w:themeShade="BF"/>
      </w:rPr>
    </w:lvl>
    <w:lvl w:ilvl="3">
      <w:start w:val="1"/>
      <w:numFmt w:val="decimal"/>
      <w:lvlText w:val="%4."/>
      <w:lvlJc w:val="left"/>
      <w:pPr>
        <w:ind w:left="2880" w:hanging="360"/>
      </w:pPr>
      <w:rPr>
        <w:rFonts w:hint="default"/>
        <w:color w:val="729928" w:themeColor="accent1" w:themeShade="BF"/>
      </w:rPr>
    </w:lvl>
    <w:lvl w:ilvl="4">
      <w:start w:val="1"/>
      <w:numFmt w:val="decimal"/>
      <w:lvlText w:val="%5."/>
      <w:lvlJc w:val="left"/>
      <w:pPr>
        <w:ind w:left="3600" w:hanging="360"/>
      </w:pPr>
      <w:rPr>
        <w:rFonts w:hint="default"/>
        <w:color w:val="729928" w:themeColor="accent1" w:themeShade="BF"/>
      </w:rPr>
    </w:lvl>
    <w:lvl w:ilvl="5">
      <w:start w:val="1"/>
      <w:numFmt w:val="decimal"/>
      <w:lvlText w:val="%6."/>
      <w:lvlJc w:val="right"/>
      <w:pPr>
        <w:ind w:left="4320" w:hanging="180"/>
      </w:pPr>
      <w:rPr>
        <w:rFonts w:hint="default"/>
        <w:color w:val="729928" w:themeColor="accent1" w:themeShade="BF"/>
      </w:rPr>
    </w:lvl>
    <w:lvl w:ilvl="6">
      <w:start w:val="1"/>
      <w:numFmt w:val="decimal"/>
      <w:lvlText w:val="%7."/>
      <w:lvlJc w:val="left"/>
      <w:pPr>
        <w:ind w:left="5040" w:hanging="360"/>
      </w:pPr>
      <w:rPr>
        <w:rFonts w:hint="default"/>
        <w:color w:val="729928" w:themeColor="accent1" w:themeShade="BF"/>
      </w:rPr>
    </w:lvl>
    <w:lvl w:ilvl="7">
      <w:start w:val="1"/>
      <w:numFmt w:val="decimal"/>
      <w:lvlText w:val="%8."/>
      <w:lvlJc w:val="left"/>
      <w:pPr>
        <w:ind w:left="5760" w:hanging="360"/>
      </w:pPr>
      <w:rPr>
        <w:rFonts w:hint="default"/>
        <w:color w:val="729928" w:themeColor="accent1" w:themeShade="BF"/>
      </w:rPr>
    </w:lvl>
    <w:lvl w:ilvl="8">
      <w:start w:val="1"/>
      <w:numFmt w:val="decimal"/>
      <w:lvlText w:val="%9."/>
      <w:lvlJc w:val="right"/>
      <w:pPr>
        <w:ind w:left="6480" w:hanging="180"/>
      </w:pPr>
      <w:rPr>
        <w:rFonts w:hint="default"/>
        <w:color w:val="729928" w:themeColor="accent1" w:themeShade="BF"/>
      </w:rPr>
    </w:lvl>
  </w:abstractNum>
  <w:abstractNum w:abstractNumId="19" w15:restartNumberingAfterBreak="0">
    <w:nsid w:val="57D13E49"/>
    <w:multiLevelType w:val="multilevel"/>
    <w:tmpl w:val="608E9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F30776"/>
    <w:multiLevelType w:val="multilevel"/>
    <w:tmpl w:val="F5380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8E28E6"/>
    <w:multiLevelType w:val="multilevel"/>
    <w:tmpl w:val="8900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729928" w:themeColor="accent1" w:themeShade="BF"/>
      </w:rPr>
    </w:lvl>
    <w:lvl w:ilvl="1">
      <w:start w:val="1"/>
      <w:numFmt w:val="bullet"/>
      <w:lvlText w:val="o"/>
      <w:lvlJc w:val="left"/>
      <w:pPr>
        <w:ind w:left="1440" w:hanging="360"/>
      </w:pPr>
      <w:rPr>
        <w:rFonts w:ascii="Courier New" w:hAnsi="Courier New" w:hint="default"/>
        <w:color w:val="729928" w:themeColor="accent1" w:themeShade="BF"/>
      </w:rPr>
    </w:lvl>
    <w:lvl w:ilvl="2">
      <w:start w:val="1"/>
      <w:numFmt w:val="bullet"/>
      <w:lvlText w:val=""/>
      <w:lvlJc w:val="left"/>
      <w:pPr>
        <w:ind w:left="2160" w:hanging="360"/>
      </w:pPr>
      <w:rPr>
        <w:rFonts w:ascii="Wingdings" w:hAnsi="Wingdings" w:hint="default"/>
        <w:color w:val="729928" w:themeColor="accent1" w:themeShade="BF"/>
      </w:rPr>
    </w:lvl>
    <w:lvl w:ilvl="3">
      <w:start w:val="1"/>
      <w:numFmt w:val="bullet"/>
      <w:lvlText w:val=""/>
      <w:lvlJc w:val="left"/>
      <w:pPr>
        <w:ind w:left="2880" w:hanging="360"/>
      </w:pPr>
      <w:rPr>
        <w:rFonts w:ascii="Symbol" w:hAnsi="Symbol" w:hint="default"/>
        <w:color w:val="729928" w:themeColor="accent1" w:themeShade="BF"/>
      </w:rPr>
    </w:lvl>
    <w:lvl w:ilvl="4">
      <w:start w:val="1"/>
      <w:numFmt w:val="bullet"/>
      <w:lvlText w:val="o"/>
      <w:lvlJc w:val="left"/>
      <w:pPr>
        <w:ind w:left="3600" w:hanging="360"/>
      </w:pPr>
      <w:rPr>
        <w:rFonts w:ascii="Courier New" w:hAnsi="Courier New" w:hint="default"/>
        <w:color w:val="729928" w:themeColor="accent1" w:themeShade="BF"/>
      </w:rPr>
    </w:lvl>
    <w:lvl w:ilvl="5">
      <w:start w:val="1"/>
      <w:numFmt w:val="bullet"/>
      <w:lvlText w:val=""/>
      <w:lvlJc w:val="left"/>
      <w:pPr>
        <w:ind w:left="4320" w:hanging="360"/>
      </w:pPr>
      <w:rPr>
        <w:rFonts w:ascii="Wingdings" w:hAnsi="Wingdings" w:hint="default"/>
        <w:color w:val="729928" w:themeColor="accent1" w:themeShade="BF"/>
      </w:rPr>
    </w:lvl>
    <w:lvl w:ilvl="6">
      <w:start w:val="1"/>
      <w:numFmt w:val="bullet"/>
      <w:lvlText w:val=""/>
      <w:lvlJc w:val="left"/>
      <w:pPr>
        <w:ind w:left="5040" w:hanging="360"/>
      </w:pPr>
      <w:rPr>
        <w:rFonts w:ascii="Symbol" w:hAnsi="Symbol" w:hint="default"/>
        <w:color w:val="729928" w:themeColor="accent1" w:themeShade="BF"/>
      </w:rPr>
    </w:lvl>
    <w:lvl w:ilvl="7">
      <w:start w:val="1"/>
      <w:numFmt w:val="bullet"/>
      <w:lvlText w:val="o"/>
      <w:lvlJc w:val="left"/>
      <w:pPr>
        <w:ind w:left="5760" w:hanging="360"/>
      </w:pPr>
      <w:rPr>
        <w:rFonts w:ascii="Courier New" w:hAnsi="Courier New" w:hint="default"/>
        <w:color w:val="729928" w:themeColor="accent1" w:themeShade="BF"/>
      </w:rPr>
    </w:lvl>
    <w:lvl w:ilvl="8">
      <w:start w:val="1"/>
      <w:numFmt w:val="bullet"/>
      <w:lvlText w:val=""/>
      <w:lvlJc w:val="left"/>
      <w:pPr>
        <w:ind w:left="6480" w:hanging="360"/>
      </w:pPr>
      <w:rPr>
        <w:rFonts w:ascii="Wingdings" w:hAnsi="Wingdings" w:hint="default"/>
        <w:color w:val="729928" w:themeColor="accent1" w:themeShade="BF"/>
      </w:rPr>
    </w:lvl>
  </w:abstractNum>
  <w:abstractNum w:abstractNumId="23" w15:restartNumberingAfterBreak="0">
    <w:nsid w:val="77357536"/>
    <w:multiLevelType w:val="multilevel"/>
    <w:tmpl w:val="CABAF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2"/>
  </w:num>
  <w:num w:numId="3">
    <w:abstractNumId w:val="22"/>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21"/>
  </w:num>
  <w:num w:numId="17">
    <w:abstractNumId w:val="16"/>
  </w:num>
  <w:num w:numId="18">
    <w:abstractNumId w:val="11"/>
  </w:num>
  <w:num w:numId="19">
    <w:abstractNumId w:val="19"/>
  </w:num>
  <w:num w:numId="20">
    <w:abstractNumId w:val="20"/>
  </w:num>
  <w:num w:numId="21">
    <w:abstractNumId w:val="23"/>
  </w:num>
  <w:num w:numId="22">
    <w:abstractNumId w:val="14"/>
  </w:num>
  <w:num w:numId="23">
    <w:abstractNumId w:val="15"/>
  </w:num>
  <w:num w:numId="24">
    <w:abstractNumId w:val="17"/>
  </w:num>
  <w:num w:numId="25">
    <w:abstractNumId w:val="13"/>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C76"/>
    <w:rsid w:val="00083B37"/>
    <w:rsid w:val="000A0612"/>
    <w:rsid w:val="00141C90"/>
    <w:rsid w:val="001A728E"/>
    <w:rsid w:val="001E042A"/>
    <w:rsid w:val="0020260C"/>
    <w:rsid w:val="00225505"/>
    <w:rsid w:val="003312ED"/>
    <w:rsid w:val="004018C1"/>
    <w:rsid w:val="004727F4"/>
    <w:rsid w:val="004A0A8D"/>
    <w:rsid w:val="00575B92"/>
    <w:rsid w:val="005D4DC9"/>
    <w:rsid w:val="005F7999"/>
    <w:rsid w:val="00626EDA"/>
    <w:rsid w:val="006D7FF8"/>
    <w:rsid w:val="00704472"/>
    <w:rsid w:val="00791457"/>
    <w:rsid w:val="007F372E"/>
    <w:rsid w:val="008D5E06"/>
    <w:rsid w:val="008D6D77"/>
    <w:rsid w:val="00924C76"/>
    <w:rsid w:val="00954BFF"/>
    <w:rsid w:val="00AA316B"/>
    <w:rsid w:val="00BC1FD2"/>
    <w:rsid w:val="00C005E9"/>
    <w:rsid w:val="00C92C41"/>
    <w:rsid w:val="00CD27E0"/>
    <w:rsid w:val="00D57E3E"/>
    <w:rsid w:val="00DB24CB"/>
    <w:rsid w:val="00DF5013"/>
    <w:rsid w:val="00E9640A"/>
    <w:rsid w:val="00F1586E"/>
    <w:rsid w:val="00F761FD"/>
    <w:rsid w:val="00F97594"/>
    <w:rsid w:val="00FC3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D1089"/>
  <w15:chartTrackingRefBased/>
  <w15:docId w15:val="{91E06AA1-863B-4106-A596-EABA7275E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4D671B"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729928"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4C661A"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729928"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729928"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4D671B" w:themeColor="accent1" w:themeShade="80"/>
      </w:pBdr>
      <w:spacing w:after="0" w:line="420" w:lineRule="exact"/>
    </w:pPr>
    <w:rPr>
      <w:rFonts w:asciiTheme="majorHAnsi" w:eastAsiaTheme="majorEastAsia" w:hAnsiTheme="majorHAnsi" w:cstheme="majorBidi"/>
      <w:caps/>
      <w:color w:val="4D671B"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4D671B"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4D671B" w:themeColor="accent1" w:themeShade="80"/>
      </w:pBdr>
      <w:spacing w:before="80" w:after="0" w:line="280" w:lineRule="exact"/>
    </w:pPr>
    <w:rPr>
      <w:b/>
      <w:bCs/>
      <w:color w:val="729928" w:themeColor="accent1" w:themeShade="BF"/>
      <w:sz w:val="24"/>
    </w:rPr>
  </w:style>
  <w:style w:type="character" w:customStyle="1" w:styleId="SubtitleChar">
    <w:name w:val="Subtitle Char"/>
    <w:basedOn w:val="DefaultParagraphFont"/>
    <w:link w:val="Subtitle"/>
    <w:uiPriority w:val="2"/>
    <w:rsid w:val="008D5E06"/>
    <w:rPr>
      <w:b/>
      <w:bCs/>
      <w:color w:val="729928" w:themeColor="accent1" w:themeShade="BF"/>
      <w:sz w:val="24"/>
    </w:rPr>
  </w:style>
  <w:style w:type="character" w:customStyle="1" w:styleId="Heading1Char">
    <w:name w:val="Heading 1 Char"/>
    <w:basedOn w:val="DefaultParagraphFont"/>
    <w:link w:val="Heading1"/>
    <w:uiPriority w:val="9"/>
    <w:rPr>
      <w:b/>
      <w:bCs/>
      <w:caps/>
      <w:color w:val="4D671B"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EAF4D7"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4C661A" w:themeColor="accent1" w:themeShade="7F"/>
      <w:sz w:val="24"/>
      <w:szCs w:val="24"/>
    </w:rPr>
  </w:style>
  <w:style w:type="character" w:customStyle="1" w:styleId="Heading2Char">
    <w:name w:val="Heading 2 Char"/>
    <w:basedOn w:val="DefaultParagraphFont"/>
    <w:link w:val="Heading2"/>
    <w:uiPriority w:val="9"/>
    <w:rsid w:val="008D5E06"/>
    <w:rPr>
      <w:b/>
      <w:bCs/>
      <w:color w:val="729928"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4D671B"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4D671B"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CellMar>
        <w:top w:w="29" w:type="dxa"/>
        <w:bottom w:w="29" w:type="dxa"/>
      </w:tblCellMar>
    </w:tblPr>
    <w:tblStylePr w:type="firstRow">
      <w:rPr>
        <w:b/>
        <w:bCs/>
        <w:color w:val="FFFFFF" w:themeColor="background1"/>
      </w:rPr>
      <w:tblPr/>
      <w:tcPr>
        <w:tcBorders>
          <w:top w:val="single" w:sz="4" w:space="0" w:color="99CB38" w:themeColor="accent1"/>
          <w:left w:val="single" w:sz="4" w:space="0" w:color="99CB38" w:themeColor="accent1"/>
          <w:bottom w:val="single" w:sz="4" w:space="0" w:color="99CB38" w:themeColor="accent1"/>
          <w:right w:val="single" w:sz="4" w:space="0" w:color="99CB38" w:themeColor="accent1"/>
          <w:insideH w:val="nil"/>
          <w:insideV w:val="nil"/>
        </w:tcBorders>
        <w:shd w:val="clear" w:color="auto" w:fill="99CB38" w:themeFill="accent1"/>
      </w:tcPr>
    </w:tblStylePr>
    <w:tblStylePr w:type="lastRow">
      <w:rPr>
        <w:b/>
        <w:bCs/>
      </w:rPr>
      <w:tblPr/>
      <w:tcPr>
        <w:tcBorders>
          <w:top w:val="double" w:sz="4" w:space="0" w:color="99CB38" w:themeColor="accent1"/>
        </w:tcBorders>
      </w:tcPr>
    </w:tblStylePr>
    <w:tblStylePr w:type="firstCol">
      <w:rPr>
        <w:b/>
        <w:bCs/>
      </w:rPr>
    </w:tblStylePr>
    <w:tblStylePr w:type="lastCol">
      <w:rPr>
        <w:b/>
        <w:bCs/>
      </w:rPr>
    </w:tblStylePr>
    <w:tblStylePr w:type="band1Vert">
      <w:tblPr/>
      <w:tcPr>
        <w:shd w:val="clear" w:color="auto" w:fill="EAF4D7" w:themeFill="accent1" w:themeFillTint="33"/>
      </w:tcPr>
    </w:tblStylePr>
    <w:tblStylePr w:type="band1Horz">
      <w:tblPr/>
      <w:tcPr>
        <w:shd w:val="clear" w:color="auto" w:fill="EAF4D7"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99CB38" w:themeColor="accent1"/>
        <w:left w:val="single" w:sz="4" w:space="0" w:color="99CB38" w:themeColor="accent1"/>
        <w:bottom w:val="single" w:sz="4" w:space="0" w:color="99CB38" w:themeColor="accent1"/>
        <w:right w:val="single" w:sz="4" w:space="0" w:color="99CB38" w:themeColor="accent1"/>
        <w:insideH w:val="single" w:sz="4" w:space="0" w:color="99CB38" w:themeColor="accent1"/>
        <w:insideV w:val="single" w:sz="4" w:space="0" w:color="99CB38" w:themeColor="accent1"/>
      </w:tblBorders>
      <w:tblCellMar>
        <w:left w:w="144" w:type="dxa"/>
        <w:right w:w="144" w:type="dxa"/>
      </w:tblCellMar>
    </w:tblPr>
    <w:tblStylePr w:type="firstRow">
      <w:pPr>
        <w:keepNext/>
        <w:wordWrap/>
      </w:pPr>
      <w:rPr>
        <w:b/>
      </w:rPr>
      <w:tblPr/>
      <w:tcPr>
        <w:shd w:val="clear" w:color="auto" w:fill="EAF4D7" w:themeFill="accent1" w:themeFillTint="33"/>
        <w:vAlign w:val="bottom"/>
      </w:tcPr>
    </w:tblStylePr>
    <w:tblStylePr w:type="lastRow">
      <w:rPr>
        <w:b/>
        <w:color w:val="FFFFFF" w:themeColor="background1"/>
      </w:rPr>
      <w:tblPr/>
      <w:tcPr>
        <w:shd w:val="clear" w:color="auto" w:fill="99CB38"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729928"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729928"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729928"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729928" w:themeColor="accent1" w:themeShade="BF"/>
        <w:bottom w:val="single" w:sz="4" w:space="10" w:color="729928" w:themeColor="accent1" w:themeShade="BF"/>
      </w:pBdr>
      <w:spacing w:before="360" w:after="360"/>
      <w:ind w:left="864" w:right="864"/>
      <w:jc w:val="center"/>
    </w:pPr>
    <w:rPr>
      <w:i/>
      <w:iCs/>
      <w:color w:val="729928" w:themeColor="accent1" w:themeShade="BF"/>
    </w:rPr>
  </w:style>
  <w:style w:type="character" w:customStyle="1" w:styleId="IntenseQuoteChar">
    <w:name w:val="Intense Quote Char"/>
    <w:basedOn w:val="DefaultParagraphFont"/>
    <w:link w:val="IntenseQuote"/>
    <w:uiPriority w:val="30"/>
    <w:semiHidden/>
    <w:rsid w:val="008D5E06"/>
    <w:rPr>
      <w:i/>
      <w:iCs/>
      <w:color w:val="729928" w:themeColor="accent1" w:themeShade="BF"/>
    </w:rPr>
  </w:style>
  <w:style w:type="character" w:styleId="IntenseReference">
    <w:name w:val="Intense Reference"/>
    <w:basedOn w:val="DefaultParagraphFont"/>
    <w:uiPriority w:val="32"/>
    <w:semiHidden/>
    <w:unhideWhenUsed/>
    <w:qFormat/>
    <w:rsid w:val="008D5E06"/>
    <w:rPr>
      <w:b/>
      <w:bCs/>
      <w:caps w:val="0"/>
      <w:smallCaps/>
      <w:color w:val="729928" w:themeColor="accent1" w:themeShade="BF"/>
      <w:spacing w:val="5"/>
    </w:rPr>
  </w:style>
  <w:style w:type="paragraph" w:styleId="BlockText">
    <w:name w:val="Block Text"/>
    <w:basedOn w:val="Normal"/>
    <w:uiPriority w:val="99"/>
    <w:semiHidden/>
    <w:unhideWhenUsed/>
    <w:rsid w:val="008D5E06"/>
    <w:pPr>
      <w:pBdr>
        <w:top w:val="single" w:sz="2" w:space="10" w:color="729928" w:themeColor="accent1" w:themeShade="BF"/>
        <w:left w:val="single" w:sz="2" w:space="10" w:color="729928" w:themeColor="accent1" w:themeShade="BF"/>
        <w:bottom w:val="single" w:sz="2" w:space="10" w:color="729928" w:themeColor="accent1" w:themeShade="BF"/>
        <w:right w:val="single" w:sz="2" w:space="10" w:color="729928" w:themeColor="accent1" w:themeShade="BF"/>
      </w:pBdr>
      <w:ind w:left="1152" w:right="1152"/>
    </w:pPr>
    <w:rPr>
      <w:rFonts w:eastAsiaTheme="minorEastAsia"/>
      <w:i/>
      <w:iCs/>
      <w:color w:val="729928" w:themeColor="accent1" w:themeShade="BF"/>
    </w:rPr>
  </w:style>
  <w:style w:type="character" w:styleId="Hyperlink">
    <w:name w:val="Hyperlink"/>
    <w:basedOn w:val="DefaultParagraphFont"/>
    <w:uiPriority w:val="99"/>
    <w:semiHidden/>
    <w:unhideWhenUsed/>
    <w:rsid w:val="008D5E06"/>
    <w:rPr>
      <w:color w:val="08A4EE"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F761FD"/>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Strong">
    <w:name w:val="Strong"/>
    <w:basedOn w:val="DefaultParagraphFont"/>
    <w:uiPriority w:val="22"/>
    <w:qFormat/>
    <w:rsid w:val="00F761FD"/>
    <w:rPr>
      <w:b/>
      <w:bCs/>
    </w:rPr>
  </w:style>
  <w:style w:type="character" w:styleId="HTMLCode">
    <w:name w:val="HTML Code"/>
    <w:basedOn w:val="DefaultParagraphFont"/>
    <w:uiPriority w:val="99"/>
    <w:semiHidden/>
    <w:unhideWhenUsed/>
    <w:rsid w:val="00F761F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76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semiHidden/>
    <w:rsid w:val="00F761FD"/>
    <w:rPr>
      <w:rFonts w:ascii="Courier New" w:eastAsia="Times New Roman" w:hAnsi="Courier New" w:cs="Courier New"/>
      <w:color w:val="auto"/>
      <w:sz w:val="20"/>
      <w:szCs w:val="20"/>
      <w:lang w:eastAsia="en-US"/>
    </w:rPr>
  </w:style>
  <w:style w:type="character" w:customStyle="1" w:styleId="hljs-meta">
    <w:name w:val="hljs-meta"/>
    <w:basedOn w:val="DefaultParagraphFont"/>
    <w:rsid w:val="00F761FD"/>
  </w:style>
  <w:style w:type="character" w:customStyle="1" w:styleId="hljs-keyword">
    <w:name w:val="hljs-keyword"/>
    <w:basedOn w:val="DefaultParagraphFont"/>
    <w:rsid w:val="00F761FD"/>
  </w:style>
  <w:style w:type="character" w:customStyle="1" w:styleId="hljs-string">
    <w:name w:val="hljs-string"/>
    <w:basedOn w:val="DefaultParagraphFont"/>
    <w:rsid w:val="00F76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172502">
      <w:bodyDiv w:val="1"/>
      <w:marLeft w:val="0"/>
      <w:marRight w:val="0"/>
      <w:marTop w:val="0"/>
      <w:marBottom w:val="0"/>
      <w:divBdr>
        <w:top w:val="none" w:sz="0" w:space="0" w:color="auto"/>
        <w:left w:val="none" w:sz="0" w:space="0" w:color="auto"/>
        <w:bottom w:val="none" w:sz="0" w:space="0" w:color="auto"/>
        <w:right w:val="none" w:sz="0" w:space="0" w:color="auto"/>
      </w:divBdr>
    </w:div>
    <w:div w:id="624430584">
      <w:bodyDiv w:val="1"/>
      <w:marLeft w:val="0"/>
      <w:marRight w:val="0"/>
      <w:marTop w:val="0"/>
      <w:marBottom w:val="0"/>
      <w:divBdr>
        <w:top w:val="none" w:sz="0" w:space="0" w:color="auto"/>
        <w:left w:val="none" w:sz="0" w:space="0" w:color="auto"/>
        <w:bottom w:val="none" w:sz="0" w:space="0" w:color="auto"/>
        <w:right w:val="none" w:sz="0" w:space="0" w:color="auto"/>
      </w:divBdr>
      <w:divsChild>
        <w:div w:id="1370104875">
          <w:marLeft w:val="0"/>
          <w:marRight w:val="0"/>
          <w:marTop w:val="0"/>
          <w:marBottom w:val="0"/>
          <w:divBdr>
            <w:top w:val="single" w:sz="2" w:space="0" w:color="D9D9E3"/>
            <w:left w:val="single" w:sz="2" w:space="0" w:color="D9D9E3"/>
            <w:bottom w:val="single" w:sz="2" w:space="0" w:color="D9D9E3"/>
            <w:right w:val="single" w:sz="2" w:space="0" w:color="D9D9E3"/>
          </w:divBdr>
          <w:divsChild>
            <w:div w:id="1741976634">
              <w:marLeft w:val="0"/>
              <w:marRight w:val="0"/>
              <w:marTop w:val="0"/>
              <w:marBottom w:val="0"/>
              <w:divBdr>
                <w:top w:val="single" w:sz="2" w:space="0" w:color="D9D9E3"/>
                <w:left w:val="single" w:sz="2" w:space="0" w:color="D9D9E3"/>
                <w:bottom w:val="single" w:sz="2" w:space="0" w:color="D9D9E3"/>
                <w:right w:val="single" w:sz="2" w:space="0" w:color="D9D9E3"/>
              </w:divBdr>
            </w:div>
            <w:div w:id="2089689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Business%20project%20scope%20report.dotx" TargetMode="Externa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project scope report</Template>
  <TotalTime>220</TotalTime>
  <Pages>8</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IZAZ UR RAHMAN</dc:creator>
  <cp:lastModifiedBy>IZAZ UR RAHMAN</cp:lastModifiedBy>
  <cp:revision>1</cp:revision>
  <cp:lastPrinted>2023-08-31T07:58:00Z</cp:lastPrinted>
  <dcterms:created xsi:type="dcterms:W3CDTF">2023-08-31T04:19:00Z</dcterms:created>
  <dcterms:modified xsi:type="dcterms:W3CDTF">2023-08-31T07:59:00Z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